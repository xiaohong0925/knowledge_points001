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04" w:lineRule="auto"/>
      </w:pPr>
      <w:r>
        <w:rPr>
          <w:b/>
          <w:sz w:val="40"/>
        </w:rPr>
        <w:t xml:space="preserve">绪论： </w:t>
      </w:r>
    </w:p>
    <w:p>
      <w:r>
        <w:t>参考书籍：《深入应用 C++11 ：代码优化与工程级应用》</w:t>
      </w:r>
    </w:p>
    <w:p>
      <w:r>
        <w:t>参考网站 ：</w:t>
      </w:r>
      <w:r>
        <w:fldChar w:fldCharType="begin"/>
      </w:r>
      <w:r>
        <w:instrText xml:space="preserve"> HYPERLINK "https://blog.csdn.net/luoyayun361/category_7650423.html" \h </w:instrText>
      </w:r>
      <w:r>
        <w:fldChar w:fldCharType="separate"/>
      </w:r>
      <w:r>
        <w:rPr>
          <w:rStyle w:val="7"/>
        </w:rPr>
        <w:t>CSDN</w:t>
      </w:r>
      <w:r>
        <w:rPr>
          <w:rStyle w:val="7"/>
        </w:rPr>
        <w:fldChar w:fldCharType="end"/>
      </w:r>
      <w:r>
        <w:t>、博客园</w:t>
      </w:r>
    </w:p>
    <w:p>
      <w:pPr>
        <w:pStyle w:val="2"/>
        <w:spacing w:line="204" w:lineRule="auto"/>
      </w:pPr>
      <w:r>
        <w:rPr>
          <w:b/>
          <w:sz w:val="40"/>
        </w:rPr>
        <w:t>第一章：让程序更简洁</w:t>
      </w:r>
    </w:p>
    <w:p>
      <w:pPr>
        <w:pStyle w:val="3"/>
        <w:spacing w:line="204" w:lineRule="auto"/>
      </w:pPr>
      <w:r>
        <w:rPr>
          <w:b/>
          <w:sz w:val="32"/>
        </w:rPr>
        <w:t>1.1 类型推导</w:t>
      </w:r>
    </w:p>
    <w:p>
      <w:pPr>
        <w:numPr>
          <w:ilvl w:val="0"/>
          <w:numId w:val="1"/>
        </w:numPr>
      </w:pPr>
      <w:r>
        <w:rPr>
          <w:rFonts w:ascii="Helvetica Neue" w:hAnsi="Helvetica Neue" w:eastAsia="Helvetica Neue" w:cs="Helvetica Neue"/>
          <w:color w:val="000000"/>
        </w:rPr>
        <w:t>auto可以在声明变量的时候根据变量初始值的类型自动为此变量选择匹配的类型，类似的关键字还有decltype。</w:t>
      </w:r>
    </w:p>
    <w:p>
      <w:pPr>
        <w:numPr>
          <w:ilvl w:val="1"/>
          <w:numId w:val="1"/>
        </w:numPr>
      </w:pPr>
      <w:r>
        <w:rPr>
          <w:rFonts w:ascii="-apple-system" w:hAnsi="-apple-system" w:eastAsia="-apple-system" w:cs="-apple-system"/>
          <w:color w:val="4D4D4D"/>
        </w:rPr>
        <w:t>auto的</w:t>
      </w:r>
      <w:r>
        <w:rPr>
          <w:rFonts w:ascii="-apple-system" w:hAnsi="-apple-system" w:eastAsia="-apple-system" w:cs="-apple-system"/>
          <w:color w:val="F33B45"/>
        </w:rPr>
        <w:t>作用</w:t>
      </w:r>
      <w:r>
        <w:rPr>
          <w:rFonts w:ascii="-apple-system" w:hAnsi="-apple-system" w:eastAsia="-apple-system" w:cs="-apple-system"/>
          <w:color w:val="4D4D4D"/>
        </w:rPr>
        <w:t>就是为了简化变量初始化，如果这个变量有一个很长很长的初始化类型，就可以用auto代替。</w:t>
      </w:r>
    </w:p>
    <w:p>
      <w:pPr>
        <w:pStyle w:val="8"/>
        <w:shd w:val="clear" w:color="auto" w:fill="D0CECE"/>
      </w:pPr>
      <w:r>
        <w:t xml:space="preserve">    int a = 10;</w:t>
      </w:r>
      <w:r>
        <w:br w:type="textWrapping"/>
      </w:r>
      <w:r>
        <w:t xml:space="preserve">    auto au_a = a;//自动类型推断，au_a为int类型</w:t>
      </w:r>
      <w:r>
        <w:br w:type="textWrapping"/>
      </w:r>
      <w:r>
        <w:t xml:space="preserve">    cout &lt;&lt; typeid(au_a).name() &lt;&lt; endl;</w:t>
      </w:r>
      <w:r>
        <w:br w:type="textWrapping"/>
      </w:r>
      <w:r>
        <w:t>// 输出 int</w:t>
      </w:r>
    </w:p>
    <w:p>
      <w:pPr>
        <w:numPr>
          <w:ilvl w:val="0"/>
          <w:numId w:val="2"/>
        </w:numPr>
      </w:pPr>
      <w:r>
        <w:t>注意点</w:t>
      </w:r>
    </w:p>
    <w:p>
      <w:pPr>
        <w:numPr>
          <w:ilvl w:val="1"/>
          <w:numId w:val="2"/>
        </w:numPr>
      </w:pPr>
      <w:r>
        <w:rPr>
          <w:rFonts w:ascii="-apple-system" w:hAnsi="-apple-system" w:eastAsia="-apple-system" w:cs="-apple-system"/>
          <w:color w:val="4D4D4D"/>
          <w:sz w:val="24"/>
        </w:rPr>
        <w:t>用auto声明的变量必须初始化</w:t>
      </w:r>
      <w:bookmarkStart w:id="0" w:name="_GoBack"/>
      <w:bookmarkEnd w:id="0"/>
    </w:p>
    <w:p>
      <w:pPr>
        <w:numPr>
          <w:ilvl w:val="1"/>
          <w:numId w:val="2"/>
        </w:numPr>
      </w:pPr>
      <w:r>
        <w:rPr>
          <w:rFonts w:ascii="-apple-system" w:hAnsi="-apple-system" w:eastAsia="-apple-system" w:cs="-apple-system"/>
          <w:color w:val="4D4D4D"/>
          <w:sz w:val="24"/>
        </w:rPr>
        <w:t>函数和模板参数不能被声明为auto</w:t>
      </w:r>
    </w:p>
    <w:p>
      <w:pPr>
        <w:numPr>
          <w:ilvl w:val="1"/>
          <w:numId w:val="2"/>
        </w:numPr>
      </w:pPr>
      <w:r>
        <w:rPr>
          <w:rFonts w:ascii="-apple-system" w:hAnsi="-apple-system" w:eastAsia="-apple-system" w:cs="-apple-system"/>
          <w:color w:val="4D4D4D"/>
          <w:sz w:val="24"/>
        </w:rPr>
        <w:t>因为auto是一个</w:t>
      </w:r>
      <w:r>
        <w:fldChar w:fldCharType="begin"/>
      </w:r>
      <w:r>
        <w:instrText xml:space="preserve"> HYPERLINK "https://so.csdn.net/so/search?q=%E5%8D%A0%E4%BD%8D%E7%AC%A6&amp;spm=1001.2101.3001.7020" \h </w:instrText>
      </w:r>
      <w:r>
        <w:fldChar w:fldCharType="separate"/>
      </w:r>
      <w:r>
        <w:rPr>
          <w:rStyle w:val="7"/>
          <w:rFonts w:ascii="-apple-system" w:hAnsi="-apple-system" w:eastAsia="-apple-system" w:cs="-apple-system"/>
          <w:sz w:val="24"/>
        </w:rPr>
        <w:t>占位符</w:t>
      </w:r>
      <w:r>
        <w:rPr>
          <w:rStyle w:val="7"/>
          <w:rFonts w:ascii="-apple-system" w:hAnsi="-apple-system" w:eastAsia="-apple-system" w:cs="-apple-system"/>
          <w:sz w:val="24"/>
        </w:rPr>
        <w:fldChar w:fldCharType="end"/>
      </w:r>
      <w:r>
        <w:rPr>
          <w:rFonts w:ascii="-apple-system" w:hAnsi="-apple-system" w:eastAsia="-apple-system" w:cs="-apple-system"/>
          <w:color w:val="4D4D4D"/>
          <w:sz w:val="24"/>
        </w:rPr>
        <w:t>，并不是一个他自己的类型，因此不能用于类型转换或其他一些操作，如sizeof和typeid</w:t>
      </w:r>
    </w:p>
    <w:p>
      <w:pPr>
        <w:numPr>
          <w:ilvl w:val="1"/>
          <w:numId w:val="2"/>
        </w:numPr>
      </w:pPr>
      <w:r>
        <w:rPr>
          <w:rFonts w:ascii="-apple-system" w:hAnsi="-apple-system" w:eastAsia="-apple-system" w:cs="-apple-system"/>
          <w:color w:val="4D4D4D"/>
          <w:sz w:val="24"/>
        </w:rPr>
        <w:t>定义在一个auto序列的变量必须始终推导成同一类型</w:t>
      </w:r>
    </w:p>
    <w:p>
      <w:r>
        <w:t>【参考】</w:t>
      </w:r>
    </w:p>
    <w:p>
      <w:r>
        <w:t>1.</w:t>
      </w:r>
      <w:r>
        <w:fldChar w:fldCharType="begin"/>
      </w:r>
      <w:r>
        <w:instrText xml:space="preserve"> HYPERLINK "https://blog.csdn.net/lwgkzl/article/details/82110068?ops_request_misc=%257B%2522request%255Fid%2522%253A%2522165347777416781818719547%2522%252C%2522scm%2522%253A%252220140713.130102334..%2522%257D&amp;request_id=165347777416781818719547&amp;biz_id=0&amp;utm_medium=distribute.pc_search_result.none-task-blog-2~all~top_positive~default-1-82110068-null-null.142^v10^pc_search_result_control_group,157^v12^control&amp;utm_term=auto&amp;spm=1018.2226.3001.4187" \h </w:instrText>
      </w:r>
      <w:r>
        <w:fldChar w:fldCharType="separate"/>
      </w:r>
      <w:r>
        <w:rPr>
          <w:rStyle w:val="7"/>
        </w:rPr>
        <w:t>【CSDN auto】</w:t>
      </w:r>
      <w:r>
        <w:rPr>
          <w:rStyle w:val="7"/>
        </w:rPr>
        <w:fldChar w:fldCharType="end"/>
      </w:r>
      <w:r>
        <w:t xml:space="preserve">        2. </w:t>
      </w:r>
      <w:r>
        <w:fldChar w:fldCharType="begin"/>
      </w:r>
      <w:r>
        <w:instrText xml:space="preserve"> HYPERLINK "https://www.cnblogs.com/QG-whz/p/4951177.html" \h </w:instrText>
      </w:r>
      <w:r>
        <w:fldChar w:fldCharType="separate"/>
      </w:r>
      <w:r>
        <w:rPr>
          <w:rStyle w:val="7"/>
        </w:rPr>
        <w:t>【博客园 auto类型推导】</w:t>
      </w:r>
      <w:r>
        <w:rPr>
          <w:rStyle w:val="7"/>
        </w:rPr>
        <w:fldChar w:fldCharType="end"/>
      </w:r>
    </w:p>
    <w:p>
      <w:pPr>
        <w:pStyle w:val="3"/>
        <w:spacing w:line="204" w:lineRule="auto"/>
      </w:pPr>
      <w:r>
        <w:rPr>
          <w:b/>
          <w:sz w:val="32"/>
        </w:rPr>
        <w:t>1.2 模板的细节改进</w:t>
      </w:r>
    </w:p>
    <w:p>
      <w:pPr>
        <w:numPr>
          <w:ilvl w:val="0"/>
          <w:numId w:val="3"/>
        </w:numPr>
      </w:pPr>
      <w:r>
        <w:rPr>
          <w:rFonts w:ascii="PingFang SC" w:hAnsi="PingFang SC" w:eastAsia="PingFang SC" w:cs="PingFang SC"/>
          <w:color w:val="4F4F4F"/>
        </w:rPr>
        <w:t>模板的右尖括号</w:t>
      </w:r>
    </w:p>
    <w:p>
      <w:pPr>
        <w:numPr>
          <w:ilvl w:val="1"/>
          <w:numId w:val="3"/>
        </w:numPr>
      </w:pPr>
      <w:r>
        <w:rPr>
          <w:rFonts w:ascii="-apple-system" w:hAnsi="-apple-system" w:eastAsia="-apple-system" w:cs="-apple-system"/>
          <w:color w:val="4D4D4D"/>
          <w:sz w:val="24"/>
        </w:rPr>
        <w:t>C++11之前是不允许两个右尖括号出现的，会被认为是右移操作符，所以需要中间加个空格进行分割，避免发生编译错误。</w:t>
      </w:r>
    </w:p>
    <w:p>
      <w:pPr>
        <w:pStyle w:val="8"/>
        <w:shd w:val="clear" w:color="auto" w:fill="D0CECE"/>
      </w:pPr>
      <w:r>
        <w:t>int main() {</w:t>
      </w:r>
      <w:r>
        <w:br w:type="textWrapping"/>
      </w:r>
      <w:r>
        <w:t xml:space="preserve">   std::vector&lt;std::vector&lt;int&gt;&gt; a; // error</w:t>
      </w:r>
      <w:r>
        <w:br w:type="textWrapping"/>
      </w:r>
      <w:r>
        <w:t xml:space="preserve">   std::vector&lt;std::vector&lt;int&gt; &gt; b; // ok</w:t>
      </w:r>
      <w:r>
        <w:br w:type="textWrapping"/>
      </w:r>
      <w:r>
        <w:t>}</w:t>
      </w:r>
      <w:r>
        <w:br w:type="textWrapping"/>
      </w:r>
      <w:r>
        <w:t>// 但是现在可以了</w:t>
      </w:r>
    </w:p>
    <w:p>
      <w:pPr>
        <w:numPr>
          <w:ilvl w:val="0"/>
          <w:numId w:val="3"/>
        </w:numPr>
      </w:pPr>
      <w:r>
        <w:rPr>
          <w:rFonts w:ascii="PingFang SC" w:hAnsi="PingFang SC" w:eastAsia="PingFang SC" w:cs="PingFang SC"/>
          <w:color w:val="4F4F4F"/>
        </w:rPr>
        <w:t>模板的别名</w:t>
      </w:r>
    </w:p>
    <w:p>
      <w:pPr>
        <w:numPr>
          <w:ilvl w:val="1"/>
          <w:numId w:val="3"/>
        </w:numPr>
      </w:pPr>
      <w:r>
        <w:rPr>
          <w:rFonts w:ascii="-apple-system" w:hAnsi="-apple-system" w:eastAsia="-apple-system" w:cs="-apple-system"/>
          <w:color w:val="4D4D4D"/>
          <w:sz w:val="24"/>
        </w:rPr>
        <w:t>C++11引入了using，可以轻松的定义别名，而不是使用繁琐的typedef。</w:t>
      </w:r>
    </w:p>
    <w:p>
      <w:pPr>
        <w:pStyle w:val="8"/>
        <w:shd w:val="clear" w:color="auto" w:fill="D0CECE"/>
      </w:pPr>
      <w:r>
        <w:t>typedef std::vector&lt;std::vector&lt;int&gt;&gt; vvi; // before c++11</w:t>
      </w:r>
      <w:r>
        <w:br w:type="textWrapping"/>
      </w:r>
      <w:r>
        <w:t>using vvi = std::vector&lt;std::vector&lt;int&gt;&gt;; // c++11</w:t>
      </w:r>
      <w:r>
        <w:br w:type="textWrapping"/>
      </w:r>
      <w:r>
        <w:br w:type="textWrapping"/>
      </w:r>
      <w:r>
        <w:t xml:space="preserve">typedef void (*func)(int, int); // </w:t>
      </w:r>
      <w:r>
        <w:br w:type="textWrapping"/>
      </w:r>
      <w:r>
        <w:t xml:space="preserve">using func = void (*)(int, int); // </w:t>
      </w:r>
    </w:p>
    <w:p>
      <w:pPr>
        <w:numPr>
          <w:ilvl w:val="0"/>
          <w:numId w:val="3"/>
        </w:numPr>
      </w:pPr>
      <w:r>
        <w:rPr>
          <w:rFonts w:ascii="PingFang SC" w:hAnsi="PingFang SC" w:eastAsia="PingFang SC" w:cs="PingFang SC"/>
          <w:color w:val="4F4F4F"/>
        </w:rPr>
        <w:t>函数模板的默认模板参数</w:t>
      </w:r>
    </w:p>
    <w:p>
      <w:pPr>
        <w:numPr>
          <w:ilvl w:val="1"/>
          <w:numId w:val="3"/>
        </w:numPr>
      </w:pPr>
      <w:r>
        <w:rPr>
          <w:rFonts w:ascii="-apple-system" w:hAnsi="-apple-system" w:eastAsia="-apple-system" w:cs="-apple-system"/>
          <w:color w:val="4D4D4D"/>
          <w:sz w:val="24"/>
        </w:rPr>
        <w:t>C++11之前只有类模板支持默认模板参数，函数模板是不支持默认模板参数的，C++11后都支持。</w:t>
      </w:r>
    </w:p>
    <w:p>
      <w:pPr>
        <w:numPr>
          <w:ilvl w:val="1"/>
          <w:numId w:val="3"/>
        </w:numPr>
      </w:pPr>
      <w:r>
        <w:rPr>
          <w:rFonts w:ascii="-apple-system" w:hAnsi="-apple-system" w:eastAsia="-apple-system" w:cs="-apple-system"/>
          <w:color w:val="4D4D4D"/>
          <w:sz w:val="24"/>
        </w:rPr>
        <w:t>类模板的默认模板参数必须从右往左定义，而函数模板则没有这个限制。</w:t>
      </w:r>
    </w:p>
    <w:p>
      <w:pPr>
        <w:pStyle w:val="8"/>
        <w:shd w:val="clear" w:color="auto" w:fill="D0CECE"/>
      </w:pPr>
      <w:r>
        <w:t>template &lt;typename R, typename U=int&gt;</w:t>
      </w:r>
      <w:r>
        <w:br w:type="textWrapping"/>
      </w:r>
      <w:r>
        <w:t>R func1(U val) {</w:t>
      </w:r>
      <w:r>
        <w:br w:type="textWrapping"/>
      </w:r>
      <w:r>
        <w:t xml:space="preserve">   return val;</w:t>
      </w:r>
      <w:r>
        <w:br w:type="textWrapping"/>
      </w:r>
      <w:r>
        <w:t>}</w:t>
      </w:r>
      <w:r>
        <w:br w:type="textWrapping"/>
      </w:r>
      <w:r>
        <w:t xml:space="preserve"> </w:t>
      </w:r>
      <w:r>
        <w:br w:type="textWrapping"/>
      </w:r>
      <w:r>
        <w:t xml:space="preserve"> </w:t>
      </w:r>
      <w:r>
        <w:br w:type="textWrapping"/>
      </w:r>
      <w:r>
        <w:t>template &lt;typename R=int, typename U&gt;</w:t>
      </w:r>
      <w:r>
        <w:br w:type="textWrapping"/>
      </w:r>
      <w:r>
        <w:t>R func2(U val) {</w:t>
      </w:r>
      <w:r>
        <w:br w:type="textWrapping"/>
      </w:r>
      <w:r>
        <w:t xml:space="preserve">   return val;</w:t>
      </w:r>
      <w:r>
        <w:br w:type="textWrapping"/>
      </w:r>
      <w:r>
        <w:t>}</w:t>
      </w:r>
      <w:r>
        <w:br w:type="textWrapping"/>
      </w:r>
      <w:r>
        <w:t xml:space="preserve"> </w:t>
      </w:r>
      <w:r>
        <w:br w:type="textWrapping"/>
      </w:r>
      <w:r>
        <w:t xml:space="preserve"> </w:t>
      </w:r>
      <w:r>
        <w:br w:type="textWrapping"/>
      </w:r>
      <w:r>
        <w:t>int main() {</w:t>
      </w:r>
      <w:r>
        <w:br w:type="textWrapping"/>
      </w:r>
      <w:r>
        <w:t xml:space="preserve">   cout &lt;&lt; func1&lt;int, double&gt;(99.9) &lt;&lt; endl; // 99</w:t>
      </w:r>
      <w:r>
        <w:br w:type="textWrapping"/>
      </w:r>
      <w:r>
        <w:t xml:space="preserve">   cout &lt;&lt; func1&lt;double, double&gt;(99.9) &lt;&lt; endl; // 99.9</w:t>
      </w:r>
      <w:r>
        <w:br w:type="textWrapping"/>
      </w:r>
      <w:r>
        <w:t xml:space="preserve">   cout &lt;&lt; func1&lt;double&gt;(99.9) &lt;&lt; endl; // 99.9</w:t>
      </w:r>
      <w:r>
        <w:br w:type="textWrapping"/>
      </w:r>
      <w:r>
        <w:t xml:space="preserve">   cout &lt;&lt; func1&lt;int&gt;(99.9) &lt;&lt; endl; // 99</w:t>
      </w:r>
      <w:r>
        <w:br w:type="textWrapping"/>
      </w:r>
      <w:r>
        <w:t xml:space="preserve">   cout &lt;&lt; func2&lt;int, double&gt;(99.9) &lt;&lt; endl; // 99</w:t>
      </w:r>
      <w:r>
        <w:br w:type="textWrapping"/>
      </w:r>
      <w:r>
        <w:t xml:space="preserve">   cout &lt;&lt; func1&lt;double, double&gt;(99.9) &lt;&lt; endl; // 99.9</w:t>
      </w:r>
      <w:r>
        <w:br w:type="textWrapping"/>
      </w:r>
      <w:r>
        <w:t xml:space="preserve">   cout &lt;&lt; func2&lt;double&gt;(99.9) &lt;&lt; endl; // 99.9</w:t>
      </w:r>
      <w:r>
        <w:br w:type="textWrapping"/>
      </w:r>
      <w:r>
        <w:t xml:space="preserve">   cout &lt;&lt; func2&lt;int&gt;(99.9) &lt;&lt; endl; // 99</w:t>
      </w:r>
      <w:r>
        <w:br w:type="textWrapping"/>
      </w:r>
      <w:r>
        <w:t xml:space="preserve">   return 0;</w:t>
      </w:r>
      <w:r>
        <w:br w:type="textWrapping"/>
      </w:r>
      <w:r>
        <w:t>}</w:t>
      </w:r>
    </w:p>
    <w:p>
      <w:pPr>
        <w:pStyle w:val="3"/>
        <w:spacing w:line="204" w:lineRule="auto"/>
      </w:pPr>
      <w:r>
        <w:rPr>
          <w:b/>
          <w:sz w:val="32"/>
        </w:rPr>
        <w:t>1.3 列表初始化</w:t>
      </w:r>
    </w:p>
    <w:p>
      <w:pPr>
        <w:numPr>
          <w:ilvl w:val="0"/>
          <w:numId w:val="4"/>
        </w:numPr>
      </w:pPr>
      <w:r>
        <w:t>统一的初始化方法</w:t>
      </w:r>
    </w:p>
    <w:p>
      <w:pPr>
        <w:numPr>
          <w:ilvl w:val="1"/>
          <w:numId w:val="4"/>
        </w:numPr>
      </w:pPr>
      <w:r>
        <w:rPr>
          <w:rFonts w:ascii="-apple-system" w:hAnsi="-apple-system" w:eastAsia="-apple-system" w:cs="-apple-system"/>
          <w:color w:val="333333"/>
          <w:sz w:val="24"/>
        </w:rPr>
        <w:t>在C++11中初始化列表被适用性被放大，可以作用于任何类型对象的初始化。</w:t>
      </w:r>
    </w:p>
    <w:p>
      <w:pPr>
        <w:pStyle w:val="8"/>
        <w:shd w:val="clear" w:color="auto" w:fill="D0CECE"/>
      </w:pPr>
      <w:r>
        <w:t>class Foo</w:t>
      </w:r>
      <w:r>
        <w:br w:type="textWrapping"/>
      </w:r>
      <w:r>
        <w:t>{</w:t>
      </w:r>
      <w:r>
        <w:br w:type="textWrapping"/>
      </w:r>
      <w:r>
        <w:t>public:</w:t>
      </w:r>
      <w:r>
        <w:br w:type="textWrapping"/>
      </w:r>
      <w:r>
        <w:t>Foo(int) {}</w:t>
      </w:r>
      <w:r>
        <w:br w:type="textWrapping"/>
      </w:r>
      <w:r>
        <w:t>private:</w:t>
      </w:r>
      <w:r>
        <w:br w:type="textWrapping"/>
      </w:r>
      <w:r>
        <w:t>Foo(const Foo &amp;);</w:t>
      </w:r>
      <w:r>
        <w:br w:type="textWrapping"/>
      </w:r>
      <w:r>
        <w:t>};</w:t>
      </w:r>
      <w:r>
        <w:br w:type="textWrapping"/>
      </w:r>
      <w:r>
        <w:t xml:space="preserve"> </w:t>
      </w:r>
      <w:r>
        <w:br w:type="textWrapping"/>
      </w:r>
      <w:r>
        <w:t>int _tmain(int argc, _TCHAR* argv[])</w:t>
      </w:r>
      <w:r>
        <w:br w:type="textWrapping"/>
      </w:r>
      <w:r>
        <w:t>{</w:t>
      </w:r>
      <w:r>
        <w:br w:type="textWrapping"/>
      </w:r>
      <w:r>
        <w:t>Foo a1(123); //调用Foo(int)构造函数初始化</w:t>
      </w:r>
      <w:r>
        <w:br w:type="textWrapping"/>
      </w:r>
      <w:r>
        <w:t>Foo a2 = 123; //error Foo的拷贝构造函数声明为私有的，该处的初始化方式是隐式调用Foo(int)构造函数生成一个临时的匿名对象，再调用拷贝构造函数完成初始化</w:t>
      </w:r>
      <w:r>
        <w:br w:type="textWrapping"/>
      </w:r>
      <w:r>
        <w:t xml:space="preserve"> </w:t>
      </w:r>
      <w:r>
        <w:br w:type="textWrapping"/>
      </w:r>
      <w:r>
        <w:t>Foo a3 = { 123 }; //列表初始化</w:t>
      </w:r>
      <w:r>
        <w:br w:type="textWrapping"/>
      </w:r>
      <w:r>
        <w:t>Foo a4 { 123 }; //列表初始化</w:t>
      </w:r>
      <w:r>
        <w:br w:type="textWrapping"/>
      </w:r>
      <w:r>
        <w:t xml:space="preserve"> </w:t>
      </w:r>
      <w:r>
        <w:br w:type="textWrapping"/>
      </w:r>
      <w:r>
        <w:t>int a5 = { 3 };</w:t>
      </w:r>
      <w:r>
        <w:br w:type="textWrapping"/>
      </w:r>
      <w:r>
        <w:t>int a6 { 3 };</w:t>
      </w:r>
      <w:r>
        <w:br w:type="textWrapping"/>
      </w:r>
      <w:r>
        <w:t>return 0;</w:t>
      </w:r>
      <w:r>
        <w:br w:type="textWrapping"/>
      </w:r>
      <w:r>
        <w:t>}</w:t>
      </w:r>
      <w:r>
        <w:br w:type="textWrapping"/>
      </w:r>
      <w:r>
        <w:br w:type="textWrapping"/>
      </w:r>
      <w:r>
        <w:t>//===================</w:t>
      </w:r>
      <w:r>
        <w:br w:type="textWrapping"/>
      </w:r>
      <w:r>
        <w:t>int* a = new int { 3 };</w:t>
      </w:r>
      <w:r>
        <w:br w:type="textWrapping"/>
      </w:r>
      <w:r>
        <w:t>double b = double{ 12.12 };</w:t>
      </w:r>
      <w:r>
        <w:br w:type="textWrapping"/>
      </w:r>
      <w:r>
        <w:t>int * arr = new int[] {1, 2, 3};</w:t>
      </w:r>
    </w:p>
    <w:p>
      <w:pPr>
        <w:numPr>
          <w:ilvl w:val="1"/>
          <w:numId w:val="4"/>
        </w:numPr>
      </w:pPr>
      <w:r>
        <w:rPr>
          <w:rFonts w:ascii="-apple-system" w:hAnsi="-apple-system" w:eastAsia="-apple-system" w:cs="-apple-system"/>
          <w:color w:val="333333"/>
          <w:sz w:val="24"/>
        </w:rPr>
        <w:t>在C++11中，列表初始化不仅能完成对普通类型的初始化，还能完成对类的列表初始化，需要注意的是a3 a4都是列表初始化，私有的拷贝并不影响它，仅调用类的构造函数而不需要拷贝构造函数，a4,a6的写法是C++98/03所不具备的，是C++11新增的写法。</w:t>
      </w:r>
    </w:p>
    <w:p>
      <w:pPr>
        <w:numPr>
          <w:ilvl w:val="1"/>
          <w:numId w:val="4"/>
        </w:numPr>
      </w:pPr>
      <w:r>
        <w:rPr>
          <w:rFonts w:ascii="-apple-system" w:hAnsi="-apple-system" w:eastAsia="-apple-system" w:cs="-apple-system"/>
          <w:color w:val="4D4D4D"/>
          <w:sz w:val="24"/>
        </w:rPr>
        <w:t>列表初始化方法也适用于用new操作等圆括号进行初始化的地方</w:t>
      </w:r>
    </w:p>
    <w:p>
      <w:pPr>
        <w:numPr>
          <w:ilvl w:val="1"/>
          <w:numId w:val="4"/>
        </w:numPr>
      </w:pPr>
      <w:r>
        <w:rPr>
          <w:rFonts w:ascii="-apple-system" w:hAnsi="-apple-system" w:eastAsia="-apple-system" w:cs="-apple-system"/>
          <w:color w:val="333333"/>
          <w:sz w:val="24"/>
        </w:rPr>
        <w:t>可以使用列表初始化方法对堆中分配的内存的数组进行初始化</w:t>
      </w:r>
    </w:p>
    <w:p>
      <w:pPr>
        <w:numPr>
          <w:ilvl w:val="0"/>
          <w:numId w:val="4"/>
        </w:numPr>
      </w:pPr>
      <w:r>
        <w:t>列表初始化的一些细节</w:t>
      </w:r>
    </w:p>
    <w:p>
      <w:pPr>
        <w:numPr>
          <w:ilvl w:val="1"/>
          <w:numId w:val="4"/>
        </w:numPr>
      </w:pPr>
      <w:r>
        <w:rPr>
          <w:rFonts w:ascii="-apple-system" w:hAnsi="-apple-system" w:eastAsia="-apple-system" w:cs="-apple-system"/>
          <w:color w:val="4D4D4D"/>
          <w:sz w:val="24"/>
        </w:rPr>
        <w:t>如何区分一个类(class </w:t>
      </w:r>
      <w:r>
        <w:t>struct</w:t>
      </w:r>
      <w:r>
        <w:rPr>
          <w:rFonts w:ascii="-apple-system" w:hAnsi="-apple-system" w:eastAsia="-apple-system" w:cs="-apple-system"/>
          <w:color w:val="4D4D4D"/>
          <w:sz w:val="24"/>
        </w:rPr>
        <w:t> union)是否可以使用列表初始化来完成初始化工作呢？关键问题看这个类是否是一个聚合体（aggregate)，</w:t>
      </w:r>
    </w:p>
    <w:p>
      <w:pPr>
        <w:numPr>
          <w:ilvl w:val="2"/>
          <w:numId w:val="4"/>
        </w:numPr>
      </w:pPr>
      <w:r>
        <w:rPr>
          <w:rFonts w:ascii="-apple-system" w:hAnsi="-apple-system" w:eastAsia="-apple-system" w:cs="-apple-system"/>
          <w:color w:val="4D4D4D"/>
          <w:sz w:val="24"/>
        </w:rPr>
        <w:t>无用户自定义构造函数。</w:t>
      </w:r>
    </w:p>
    <w:p>
      <w:pPr>
        <w:numPr>
          <w:ilvl w:val="2"/>
          <w:numId w:val="4"/>
        </w:numPr>
      </w:pPr>
      <w:r>
        <w:rPr>
          <w:rFonts w:ascii="-apple-system" w:hAnsi="-apple-system" w:eastAsia="-apple-system" w:cs="-apple-system"/>
          <w:color w:val="4D4D4D"/>
          <w:sz w:val="24"/>
        </w:rPr>
        <w:t>无私有或者受保护的非静态数据成员</w:t>
      </w:r>
    </w:p>
    <w:p>
      <w:pPr>
        <w:numPr>
          <w:ilvl w:val="2"/>
          <w:numId w:val="4"/>
        </w:numPr>
      </w:pPr>
      <w:r>
        <w:rPr>
          <w:rFonts w:ascii="-apple-system" w:hAnsi="-apple-system" w:eastAsia="-apple-system" w:cs="-apple-system"/>
          <w:color w:val="4D4D4D"/>
          <w:sz w:val="24"/>
        </w:rPr>
        <w:t>无基类</w:t>
      </w:r>
    </w:p>
    <w:p>
      <w:pPr>
        <w:numPr>
          <w:ilvl w:val="2"/>
          <w:numId w:val="4"/>
        </w:numPr>
      </w:pPr>
      <w:r>
        <w:rPr>
          <w:rFonts w:ascii="-apple-system" w:hAnsi="-apple-system" w:eastAsia="-apple-system" w:cs="-apple-system"/>
          <w:color w:val="4D4D4D"/>
          <w:sz w:val="24"/>
        </w:rPr>
        <w:t>无虚函数</w:t>
      </w:r>
    </w:p>
    <w:p>
      <w:pPr>
        <w:numPr>
          <w:ilvl w:val="2"/>
          <w:numId w:val="4"/>
        </w:numPr>
      </w:pPr>
      <w:r>
        <w:rPr>
          <w:rFonts w:ascii="-apple-system" w:hAnsi="-apple-system" w:eastAsia="-apple-system" w:cs="-apple-system"/>
          <w:color w:val="4D4D4D"/>
          <w:sz w:val="24"/>
        </w:rPr>
        <w:t>无{}和=直接初始化的非静态数据成员。下面我们逐个对上述进行分析。</w:t>
      </w:r>
    </w:p>
    <w:p>
      <w:pPr>
        <w:numPr>
          <w:ilvl w:val="0"/>
          <w:numId w:val="4"/>
        </w:numPr>
      </w:pPr>
      <w:r>
        <w:rPr>
          <w:rFonts w:ascii="-apple-system" w:hAnsi="-apple-system" w:eastAsia="-apple-system" w:cs="-apple-system"/>
          <w:color w:val="4D4D4D"/>
          <w:sz w:val="24"/>
        </w:rPr>
        <w:t>初始化列表</w:t>
      </w:r>
    </w:p>
    <w:p>
      <w:pPr>
        <w:numPr>
          <w:ilvl w:val="1"/>
          <w:numId w:val="4"/>
        </w:numPr>
      </w:pPr>
      <w:r>
        <w:rPr>
          <w:rFonts w:ascii="-apple-system" w:hAnsi="-apple-system" w:eastAsia="-apple-system" w:cs="-apple-system"/>
          <w:color w:val="4D4D4D"/>
          <w:sz w:val="24"/>
        </w:rPr>
        <w:t>略</w:t>
      </w:r>
    </w:p>
    <w:p>
      <w:pPr>
        <w:numPr>
          <w:ilvl w:val="0"/>
          <w:numId w:val="4"/>
        </w:numPr>
      </w:pPr>
      <w:r>
        <w:rPr>
          <w:rFonts w:ascii="-apple-system" w:hAnsi="-apple-system" w:eastAsia="-apple-system" w:cs="-apple-system"/>
          <w:color w:val="4D4D4D"/>
          <w:sz w:val="24"/>
        </w:rPr>
        <w:t>列表初始化防止类型收窄</w:t>
      </w:r>
    </w:p>
    <w:p>
      <w:pPr>
        <w:numPr>
          <w:ilvl w:val="1"/>
          <w:numId w:val="4"/>
        </w:numPr>
      </w:pPr>
      <w:r>
        <w:rPr>
          <w:rFonts w:ascii="-apple-system" w:hAnsi="-apple-system" w:eastAsia="-apple-system" w:cs="-apple-system"/>
          <w:color w:val="333333"/>
          <w:sz w:val="24"/>
        </w:rPr>
        <w:t>C++11的列表初始化还有一个额外的功能就是可以防止类型收窄，也就是隐式类型转换，将范围大的转换为范围小的表示。</w:t>
      </w:r>
    </w:p>
    <w:p>
      <w:pPr>
        <w:numPr>
          <w:ilvl w:val="1"/>
          <w:numId w:val="4"/>
        </w:numPr>
      </w:pPr>
      <w:r>
        <w:rPr>
          <w:rFonts w:ascii="-apple-system" w:hAnsi="-apple-system" w:eastAsia="-apple-system" w:cs="-apple-system"/>
          <w:color w:val="333333"/>
          <w:sz w:val="24"/>
        </w:rPr>
        <w:t>在C++11中，使用列表初始化的类型收窄编译将会报错</w:t>
      </w:r>
    </w:p>
    <w:p>
      <w:pPr>
        <w:pStyle w:val="8"/>
        <w:shd w:val="clear" w:color="auto" w:fill="D0CECE"/>
      </w:pPr>
      <w:r>
        <w:t>int a = 1.1; //OK</w:t>
      </w:r>
      <w:r>
        <w:br w:type="textWrapping"/>
      </w:r>
      <w:r>
        <w:t>int b{ 1.1 }; //error</w:t>
      </w:r>
      <w:r>
        <w:br w:type="textWrapping"/>
      </w:r>
      <w:r>
        <w:t xml:space="preserve"> </w:t>
      </w:r>
      <w:r>
        <w:br w:type="textWrapping"/>
      </w:r>
      <w:r>
        <w:t>float f1 = 1e40; //OK</w:t>
      </w:r>
      <w:r>
        <w:br w:type="textWrapping"/>
      </w:r>
      <w:r>
        <w:t>float f2{ 1e40 }; //error</w:t>
      </w:r>
      <w:r>
        <w:br w:type="textWrapping"/>
      </w:r>
      <w:r>
        <w:t xml:space="preserve"> </w:t>
      </w:r>
      <w:r>
        <w:br w:type="textWrapping"/>
      </w:r>
      <w:r>
        <w:t>const int x = 1024, y = 1;</w:t>
      </w:r>
      <w:r>
        <w:br w:type="textWrapping"/>
      </w:r>
      <w:r>
        <w:t>char c = x; //OK</w:t>
      </w:r>
      <w:r>
        <w:br w:type="textWrapping"/>
      </w:r>
      <w:r>
        <w:t>char d{ x };//error</w:t>
      </w:r>
      <w:r>
        <w:br w:type="textWrapping"/>
      </w:r>
      <w:r>
        <w:t>char e = y;//error</w:t>
      </w:r>
      <w:r>
        <w:br w:type="textWrapping"/>
      </w:r>
      <w:r>
        <w:t>char f{ y };//error</w:t>
      </w:r>
    </w:p>
    <w:p>
      <w:pPr>
        <w:pStyle w:val="3"/>
        <w:spacing w:line="204" w:lineRule="auto"/>
      </w:pPr>
      <w:r>
        <w:rPr>
          <w:b/>
          <w:sz w:val="32"/>
        </w:rPr>
        <w:t>1.4 基于范围的for循环</w:t>
      </w:r>
    </w:p>
    <w:p>
      <w:pPr>
        <w:pStyle w:val="8"/>
        <w:shd w:val="clear" w:color="auto" w:fill="D0CECE"/>
      </w:pPr>
      <w:r>
        <w:t>for (auto val : numbers)</w:t>
      </w:r>
      <w:r>
        <w:br w:type="textWrapping"/>
      </w:r>
      <w:r>
        <w:t>{</w:t>
      </w:r>
      <w:r>
        <w:br w:type="textWrapping"/>
      </w:r>
      <w:r>
        <w:t xml:space="preserve">    cout &lt;&lt; val &lt;&lt; endl;</w:t>
      </w:r>
      <w:r>
        <w:br w:type="textWrapping"/>
      </w:r>
      <w:r>
        <w:t>}</w:t>
      </w:r>
    </w:p>
    <w:p>
      <w:pPr>
        <w:numPr>
          <w:ilvl w:val="0"/>
          <w:numId w:val="5"/>
        </w:numPr>
      </w:pPr>
      <w:r>
        <w:t>略</w:t>
      </w:r>
    </w:p>
    <w:p>
      <w:pPr>
        <w:pStyle w:val="3"/>
        <w:spacing w:line="204" w:lineRule="auto"/>
      </w:pPr>
      <w:r>
        <w:rPr>
          <w:b/>
          <w:sz w:val="32"/>
        </w:rPr>
        <w:t>1.5 std::function &amp; bind绑定器</w:t>
      </w:r>
    </w:p>
    <w:p>
      <w:pPr>
        <w:numPr>
          <w:ilvl w:val="0"/>
          <w:numId w:val="6"/>
        </w:numPr>
      </w:pPr>
      <w:r>
        <w:t>可调用对象</w:t>
      </w:r>
    </w:p>
    <w:p>
      <w:pPr>
        <w:numPr>
          <w:ilvl w:val="1"/>
          <w:numId w:val="6"/>
        </w:numPr>
      </w:pPr>
      <w:r>
        <w:rPr>
          <w:rFonts w:ascii="-apple-system" w:hAnsi="-apple-system" w:eastAsia="-apple-system" w:cs="-apple-system"/>
          <w:color w:val="333333"/>
          <w:sz w:val="24"/>
        </w:rPr>
        <w:t>函数指针</w:t>
      </w:r>
    </w:p>
    <w:p>
      <w:pPr>
        <w:numPr>
          <w:ilvl w:val="1"/>
          <w:numId w:val="6"/>
        </w:numPr>
      </w:pPr>
      <w:r>
        <w:rPr>
          <w:rFonts w:ascii="-apple-system" w:hAnsi="-apple-system" w:eastAsia="-apple-system" w:cs="-apple-system"/>
          <w:color w:val="333333"/>
          <w:sz w:val="24"/>
        </w:rPr>
        <w:t>具有operator()成员函数的类对象（仿函数）</w:t>
      </w:r>
    </w:p>
    <w:p>
      <w:pPr>
        <w:numPr>
          <w:ilvl w:val="1"/>
          <w:numId w:val="6"/>
        </w:numPr>
      </w:pPr>
      <w:r>
        <w:rPr>
          <w:rFonts w:ascii="-apple-system" w:hAnsi="-apple-system" w:eastAsia="-apple-system" w:cs="-apple-system"/>
          <w:color w:val="333333"/>
          <w:sz w:val="24"/>
        </w:rPr>
        <w:t>可被转换为函数指针的类对象</w:t>
      </w:r>
    </w:p>
    <w:p>
      <w:pPr>
        <w:numPr>
          <w:ilvl w:val="1"/>
          <w:numId w:val="6"/>
        </w:numPr>
      </w:pPr>
      <w:r>
        <w:rPr>
          <w:rFonts w:ascii="-apple-system" w:hAnsi="-apple-system" w:eastAsia="-apple-system" w:cs="-apple-system"/>
          <w:color w:val="333333"/>
          <w:sz w:val="24"/>
        </w:rPr>
        <w:t>类成员（函数）指针</w:t>
      </w:r>
    </w:p>
    <w:p>
      <w:pPr>
        <w:numPr>
          <w:ilvl w:val="1"/>
          <w:numId w:val="6"/>
        </w:numPr>
      </w:pPr>
      <w:r>
        <w:rPr>
          <w:rFonts w:ascii="-apple-system" w:hAnsi="-apple-system" w:eastAsia="-apple-system" w:cs="-apple-system"/>
          <w:color w:val="4D4D4D"/>
          <w:sz w:val="24"/>
        </w:rPr>
        <w:t>C++11通过提供std::function和std::bind统一了可调用对象的各种操作。</w:t>
      </w:r>
    </w:p>
    <w:p>
      <w:pPr>
        <w:numPr>
          <w:ilvl w:val="0"/>
          <w:numId w:val="6"/>
        </w:numPr>
      </w:pPr>
      <w:r>
        <w:rPr>
          <w:rFonts w:ascii="-apple-system" w:hAnsi="-apple-system" w:eastAsia="-apple-system" w:cs="-apple-system"/>
          <w:color w:val="4D4D4D"/>
          <w:sz w:val="24"/>
        </w:rPr>
        <w:t>可调用对象包装器：std::function</w:t>
      </w:r>
    </w:p>
    <w:p>
      <w:pPr>
        <w:numPr>
          <w:ilvl w:val="1"/>
          <w:numId w:val="6"/>
        </w:numPr>
      </w:pPr>
      <w:r>
        <w:rPr>
          <w:rFonts w:ascii="-apple-system" w:hAnsi="-apple-system" w:eastAsia="-apple-system" w:cs="-apple-system"/>
          <w:color w:val="4D4D4D"/>
          <w:sz w:val="24"/>
        </w:rPr>
        <w:t>头文件：&lt;functional&gt;</w:t>
      </w:r>
    </w:p>
    <w:p>
      <w:pPr>
        <w:numPr>
          <w:ilvl w:val="1"/>
          <w:numId w:val="6"/>
        </w:numPr>
      </w:pPr>
      <w:r>
        <w:rPr>
          <w:rFonts w:ascii="-apple-system" w:hAnsi="-apple-system" w:eastAsia="-apple-system" w:cs="-apple-system"/>
          <w:color w:val="4D4D4D"/>
          <w:sz w:val="24"/>
        </w:rPr>
        <w:t>std::function是可调用对象的包装器。它是一个类模板，可以容纳除了类成员（函数）指针之外的所有可调用对象。</w:t>
      </w:r>
    </w:p>
    <w:p>
      <w:pPr>
        <w:numPr>
          <w:ilvl w:val="1"/>
          <w:numId w:val="6"/>
        </w:numPr>
      </w:pPr>
      <w:r>
        <w:rPr>
          <w:rFonts w:ascii="-apple-system" w:hAnsi="-apple-system" w:eastAsia="-apple-system" w:cs="-apple-system"/>
          <w:color w:val="4D4D4D"/>
          <w:sz w:val="24"/>
        </w:rPr>
        <w:t>通过指定它的模板参数，它可以用统一的方式处理函数，函数对象，函数指针，并允许保存和延迟执行它们。</w:t>
      </w:r>
    </w:p>
    <w:p>
      <w:pPr>
        <w:pStyle w:val="8"/>
        <w:shd w:val="clear" w:color="auto" w:fill="D0CECE"/>
      </w:pPr>
      <w:r>
        <w:t>#include &lt;iostream&gt;</w:t>
      </w:r>
      <w:r>
        <w:br w:type="textWrapping"/>
      </w:r>
      <w:r>
        <w:t>#include &lt;functional&gt;</w:t>
      </w:r>
      <w:r>
        <w:br w:type="textWrapping"/>
      </w:r>
      <w:r>
        <w:t>using namespace std;</w:t>
      </w:r>
      <w:r>
        <w:br w:type="textWrapping"/>
      </w:r>
      <w:r>
        <w:t xml:space="preserve"> </w:t>
      </w:r>
      <w:r>
        <w:br w:type="textWrapping"/>
      </w:r>
      <w:r>
        <w:t xml:space="preserve">void func(void) </w:t>
      </w:r>
      <w:r>
        <w:br w:type="textWrapping"/>
      </w:r>
      <w:r>
        <w:t>{</w:t>
      </w:r>
      <w:r>
        <w:br w:type="textWrapping"/>
      </w:r>
      <w:r>
        <w:t>cout &lt;&lt; __FUNCTION__ &lt;&lt; "(" &lt;&lt; ") -&gt;: " &lt;&lt; endl;</w:t>
      </w:r>
      <w:r>
        <w:br w:type="textWrapping"/>
      </w:r>
      <w:r>
        <w:t>}</w:t>
      </w:r>
      <w:r>
        <w:br w:type="textWrapping"/>
      </w:r>
      <w:r>
        <w:t xml:space="preserve"> </w:t>
      </w:r>
      <w:r>
        <w:br w:type="textWrapping"/>
      </w:r>
      <w:r>
        <w:t>class Foo</w:t>
      </w:r>
      <w:r>
        <w:br w:type="textWrapping"/>
      </w:r>
      <w:r>
        <w:t>{</w:t>
      </w:r>
      <w:r>
        <w:br w:type="textWrapping"/>
      </w:r>
      <w:r>
        <w:t>public:</w:t>
      </w:r>
      <w:r>
        <w:br w:type="textWrapping"/>
      </w:r>
      <w:r>
        <w:t>static int foo_func(int a) {</w:t>
      </w:r>
      <w:r>
        <w:br w:type="textWrapping"/>
      </w:r>
      <w:r>
        <w:t>cout &lt;&lt; __FUNCTION__ &lt;&lt; "(" &lt;&lt; a &lt;&lt; ") -&gt;: ";</w:t>
      </w:r>
      <w:r>
        <w:br w:type="textWrapping"/>
      </w:r>
      <w:r>
        <w:t>return a;</w:t>
      </w:r>
      <w:r>
        <w:br w:type="textWrapping"/>
      </w:r>
      <w:r>
        <w:t>}</w:t>
      </w:r>
      <w:r>
        <w:br w:type="textWrapping"/>
      </w:r>
      <w:r>
        <w:t>};</w:t>
      </w:r>
      <w:r>
        <w:br w:type="textWrapping"/>
      </w:r>
      <w:r>
        <w:t xml:space="preserve"> </w:t>
      </w:r>
      <w:r>
        <w:br w:type="textWrapping"/>
      </w:r>
      <w:r>
        <w:t>class Bar</w:t>
      </w:r>
      <w:r>
        <w:br w:type="textWrapping"/>
      </w:r>
      <w:r>
        <w:t>{</w:t>
      </w:r>
      <w:r>
        <w:br w:type="textWrapping"/>
      </w:r>
      <w:r>
        <w:t>public:</w:t>
      </w:r>
      <w:r>
        <w:br w:type="textWrapping"/>
      </w:r>
      <w:r>
        <w:t>int operator()(int a) {</w:t>
      </w:r>
      <w:r>
        <w:br w:type="textWrapping"/>
      </w:r>
      <w:r>
        <w:t>cout &lt;&lt; __FUNCTION__ &lt;&lt; "(" &lt;&lt; a &lt;&lt; ") -&gt;: ";</w:t>
      </w:r>
      <w:r>
        <w:br w:type="textWrapping"/>
      </w:r>
      <w:r>
        <w:t>return a;</w:t>
      </w:r>
      <w:r>
        <w:br w:type="textWrapping"/>
      </w:r>
      <w:r>
        <w:t>}</w:t>
      </w:r>
      <w:r>
        <w:br w:type="textWrapping"/>
      </w:r>
      <w:r>
        <w:t>};</w:t>
      </w:r>
      <w:r>
        <w:br w:type="textWrapping"/>
      </w:r>
      <w:r>
        <w:t xml:space="preserve"> </w:t>
      </w:r>
      <w:r>
        <w:br w:type="textWrapping"/>
      </w:r>
      <w:r>
        <w:t>int main() {</w:t>
      </w:r>
      <w:r>
        <w:br w:type="textWrapping"/>
      </w:r>
      <w:r>
        <w:t>//绑定一个普通函数</w:t>
      </w:r>
      <w:r>
        <w:br w:type="textWrapping"/>
      </w:r>
      <w:r>
        <w:t>std::function&lt;void(void)&gt; fr1 = func;</w:t>
      </w:r>
      <w:r>
        <w:br w:type="textWrapping"/>
      </w:r>
      <w:r>
        <w:t>fr1();</w:t>
      </w:r>
      <w:r>
        <w:br w:type="textWrapping"/>
      </w:r>
      <w:r>
        <w:t xml:space="preserve"> </w:t>
      </w:r>
      <w:r>
        <w:br w:type="textWrapping"/>
      </w:r>
      <w:r>
        <w:t>//绑定一个类的静态成员函数</w:t>
      </w:r>
      <w:r>
        <w:br w:type="textWrapping"/>
      </w:r>
      <w:r>
        <w:t>std::function&lt;int(int)&gt; fr2 = Foo::foo_func;</w:t>
      </w:r>
      <w:r>
        <w:br w:type="textWrapping"/>
      </w:r>
      <w:r>
        <w:t>cout &lt;&lt; fr2(123) &lt;&lt; endl;</w:t>
      </w:r>
      <w:r>
        <w:br w:type="textWrapping"/>
      </w:r>
      <w:r>
        <w:t xml:space="preserve"> </w:t>
      </w:r>
      <w:r>
        <w:br w:type="textWrapping"/>
      </w:r>
      <w:r>
        <w:t>//绑定一个仿函数</w:t>
      </w:r>
      <w:r>
        <w:br w:type="textWrapping"/>
      </w:r>
      <w:r>
        <w:t>Bar bar;</w:t>
      </w:r>
      <w:r>
        <w:br w:type="textWrapping"/>
      </w:r>
      <w:r>
        <w:t>fr2 = bar;</w:t>
      </w:r>
      <w:r>
        <w:br w:type="textWrapping"/>
      </w:r>
      <w:r>
        <w:t>cout &lt;&lt; fr2(123) &lt;&lt; endl;</w:t>
      </w:r>
      <w:r>
        <w:br w:type="textWrapping"/>
      </w:r>
      <w:r>
        <w:t xml:space="preserve"> </w:t>
      </w:r>
      <w:r>
        <w:br w:type="textWrapping"/>
      </w:r>
      <w:r>
        <w:t>return 0;</w:t>
      </w:r>
      <w:r>
        <w:br w:type="textWrapping"/>
      </w:r>
      <w:r>
        <w:t>}</w:t>
      </w:r>
    </w:p>
    <w:p>
      <w:pPr>
        <w:numPr>
          <w:ilvl w:val="1"/>
          <w:numId w:val="6"/>
        </w:numPr>
      </w:pPr>
      <w:r>
        <w:rPr>
          <w:rFonts w:ascii="-apple-system" w:hAnsi="-apple-system" w:eastAsia="-apple-system" w:cs="-apple-system"/>
          <w:color w:val="4D4D4D"/>
          <w:sz w:val="24"/>
        </w:rPr>
        <w:t>std::function的使用方法：我们给std::function填入合适的函数签名（即一个函数类型，只需要包括返回值和参数表）之后，它就变成了一个可以容纳所有这一类调用方式的“函数包装器”。</w:t>
      </w:r>
    </w:p>
    <w:p>
      <w:pPr>
        <w:numPr>
          <w:ilvl w:val="1"/>
          <w:numId w:val="6"/>
        </w:numPr>
      </w:pPr>
      <w:r>
        <w:rPr>
          <w:rFonts w:ascii="-apple-system" w:hAnsi="-apple-system" w:eastAsia="-apple-system" w:cs="-apple-system"/>
          <w:color w:val="4D4D4D"/>
          <w:sz w:val="24"/>
        </w:rPr>
        <w:t>std::function可以取代函数指针的作用。因为它可以保存函数延迟执行，所以比较适合作为回调函数，也可以把它看做类似于C#中特殊的委托（只有一个成员的委托）</w:t>
      </w:r>
    </w:p>
    <w:p>
      <w:pPr>
        <w:numPr>
          <w:ilvl w:val="1"/>
          <w:numId w:val="6"/>
        </w:numPr>
      </w:pPr>
      <w:r>
        <w:rPr>
          <w:rFonts w:ascii="-apple-system" w:hAnsi="-apple-system" w:eastAsia="-apple-system" w:cs="-apple-system"/>
          <w:color w:val="4D4D4D"/>
          <w:sz w:val="24"/>
        </w:rPr>
        <w:t>std::function还可以作为函数入参，这样可以在函数外部控制函数的内部行为了，让我们的函数变得更加灵活。</w:t>
      </w:r>
    </w:p>
    <w:p>
      <w:pPr>
        <w:numPr>
          <w:ilvl w:val="1"/>
          <w:numId w:val="6"/>
        </w:numPr>
      </w:pPr>
      <w:r>
        <w:rPr>
          <w:rFonts w:ascii="-apple-system" w:hAnsi="-apple-system" w:eastAsia="-apple-system" w:cs="-apple-system"/>
          <w:color w:val="4D4D4D"/>
          <w:sz w:val="24"/>
        </w:rPr>
        <w:t>std::function 是一种通用、多态的函数封装，它的实例可以对任何可以调用的目标实体进行存储、复制和调用操作，它也是对 C++中现有的可调用实体的一种类型安全的包裹（相对来说，函数指针的调用不是类型安全的），换句话说，就是函数的容器。当我们有了函数的容器之后便能够更加方便的将函数、函数指针作为对象进行处理。</w:t>
      </w:r>
    </w:p>
    <w:p>
      <w:pPr>
        <w:pStyle w:val="8"/>
        <w:shd w:val="clear" w:color="auto" w:fill="D0CECE"/>
      </w:pPr>
      <w:r>
        <w:t>#include &lt;functional&gt;</w:t>
      </w:r>
      <w:r>
        <w:br w:type="textWrapping"/>
      </w:r>
      <w:r>
        <w:t>#include &lt;iostream&gt;</w:t>
      </w:r>
      <w:r>
        <w:br w:type="textWrapping"/>
      </w:r>
      <w:r>
        <w:t xml:space="preserve"> </w:t>
      </w:r>
      <w:r>
        <w:br w:type="textWrapping"/>
      </w:r>
      <w:r>
        <w:t>int add(int a,int b) {</w:t>
      </w:r>
      <w:r>
        <w:br w:type="textWrapping"/>
      </w:r>
      <w:r>
        <w:t>return a + b;</w:t>
      </w:r>
      <w:r>
        <w:br w:type="textWrapping"/>
      </w:r>
      <w:r>
        <w:t>}</w:t>
      </w:r>
      <w:r>
        <w:br w:type="textWrapping"/>
      </w:r>
      <w:r>
        <w:t xml:space="preserve"> </w:t>
      </w:r>
      <w:r>
        <w:br w:type="textWrapping"/>
      </w:r>
      <w:r>
        <w:t>//使用函数对象包装器作为参数,改变模板的默认行为</w:t>
      </w:r>
      <w:r>
        <w:br w:type="textWrapping"/>
      </w:r>
      <w:r>
        <w:t>template&lt;typename T, typename F&gt;</w:t>
      </w:r>
      <w:r>
        <w:br w:type="textWrapping"/>
      </w:r>
      <w:r>
        <w:t>T calc(T a, T b, F f)</w:t>
      </w:r>
      <w:r>
        <w:br w:type="textWrapping"/>
      </w:r>
      <w:r>
        <w:t>{</w:t>
      </w:r>
      <w:r>
        <w:br w:type="textWrapping"/>
      </w:r>
      <w:r>
        <w:t>return f(a, b);</w:t>
      </w:r>
      <w:r>
        <w:br w:type="textWrapping"/>
      </w:r>
      <w:r>
        <w:t>}</w:t>
      </w:r>
      <w:r>
        <w:br w:type="textWrapping"/>
      </w:r>
      <w:r>
        <w:t xml:space="preserve"> </w:t>
      </w:r>
      <w:r>
        <w:br w:type="textWrapping"/>
      </w:r>
      <w:r>
        <w:t>int main() {</w:t>
      </w:r>
      <w:r>
        <w:br w:type="textWrapping"/>
      </w:r>
      <w:r>
        <w:t>// std::function 包装了一个返回值为 int, 参数为 int 的普通函数add</w:t>
      </w:r>
      <w:r>
        <w:br w:type="textWrapping"/>
      </w:r>
      <w:r>
        <w:t>std::function&lt;int(int,int)&gt; func = add;</w:t>
      </w:r>
      <w:r>
        <w:br w:type="textWrapping"/>
      </w:r>
      <w:r>
        <w:br w:type="textWrapping"/>
      </w:r>
      <w:r>
        <w:br w:type="textWrapping"/>
      </w:r>
      <w:r>
        <w:t>// std::function 包装了一个返回值为 int, 参数为 int 的lambda函数</w:t>
      </w:r>
      <w:r>
        <w:br w:type="textWrapping"/>
      </w:r>
      <w:r>
        <w:t>std::function&lt;int(int,int)&gt; func2 = [&amp;](int a,int b) -&gt; int {</w:t>
      </w:r>
      <w:r>
        <w:br w:type="textWrapping"/>
      </w:r>
      <w:r>
        <w:t>return a - b;</w:t>
      </w:r>
      <w:r>
        <w:br w:type="textWrapping"/>
      </w:r>
      <w:r>
        <w:t>};</w:t>
      </w:r>
      <w:r>
        <w:br w:type="textWrapping"/>
      </w:r>
      <w:r>
        <w:t xml:space="preserve"> </w:t>
      </w:r>
      <w:r>
        <w:br w:type="textWrapping"/>
      </w:r>
      <w:r>
        <w:t>//使用例子：</w:t>
      </w:r>
      <w:r>
        <w:br w:type="textWrapping"/>
      </w:r>
      <w:r>
        <w:t>//1.直接使用函数包装器</w:t>
      </w:r>
      <w:r>
        <w:br w:type="textWrapping"/>
      </w:r>
      <w:r>
        <w:t>std::cout &lt;&lt; func(10,10) &lt;&lt; std::endl;</w:t>
      </w:r>
      <w:r>
        <w:br w:type="textWrapping"/>
      </w:r>
      <w:r>
        <w:t>std::cout &lt;&lt; func2(10,10) &lt;&lt; std::endl;</w:t>
      </w:r>
      <w:r>
        <w:br w:type="textWrapping"/>
      </w:r>
      <w:r>
        <w:t xml:space="preserve"> </w:t>
      </w:r>
      <w:r>
        <w:br w:type="textWrapping"/>
      </w:r>
      <w:r>
        <w:t>//2.将函数包装器作为参数使用</w:t>
      </w:r>
      <w:r>
        <w:br w:type="textWrapping"/>
      </w:r>
      <w:r>
        <w:t>std::cout &lt;&lt; calc(10, 10,func2) &lt;&lt; std::endl;</w:t>
      </w:r>
      <w:r>
        <w:br w:type="textWrapping"/>
      </w:r>
      <w:r>
        <w:t>return 0;</w:t>
      </w:r>
      <w:r>
        <w:br w:type="textWrapping"/>
      </w:r>
      <w:r>
        <w:t>}</w:t>
      </w:r>
    </w:p>
    <w:p>
      <w:pPr>
        <w:numPr>
          <w:ilvl w:val="0"/>
          <w:numId w:val="6"/>
        </w:numPr>
      </w:pPr>
      <w:r>
        <w:rPr>
          <w:rFonts w:ascii="-apple-system" w:hAnsi="-apple-system" w:eastAsia="-apple-system" w:cs="-apple-system"/>
          <w:color w:val="4D4D4D"/>
          <w:sz w:val="24"/>
        </w:rPr>
        <w:t>std::bind 绑定器</w:t>
      </w:r>
    </w:p>
    <w:p>
      <w:pPr>
        <w:numPr>
          <w:ilvl w:val="1"/>
          <w:numId w:val="6"/>
        </w:numPr>
      </w:pPr>
      <w:r>
        <w:rPr>
          <w:rFonts w:ascii="-apple-system" w:hAnsi="-apple-system" w:eastAsia="-apple-system" w:cs="-apple-system"/>
          <w:color w:val="4D4D4D"/>
          <w:sz w:val="24"/>
        </w:rPr>
        <w:t>std::bind用来将可调用对象与其参数一起进行绑定。绑定后的结果可以使用std::function进行保存，并延迟调用到任何我们需要的时候。通俗来讲，它主要有两大作用：</w:t>
      </w:r>
    </w:p>
    <w:p>
      <w:pPr>
        <w:numPr>
          <w:ilvl w:val="2"/>
          <w:numId w:val="6"/>
        </w:numPr>
      </w:pPr>
      <w:r>
        <w:rPr>
          <w:rFonts w:ascii="-apple-system" w:hAnsi="-apple-system" w:eastAsia="-apple-system" w:cs="-apple-system"/>
          <w:color w:val="4D4D4D"/>
          <w:sz w:val="24"/>
        </w:rPr>
        <w:t>将可调用对象与其参数一起绑定成一个仿函数。</w:t>
      </w:r>
    </w:p>
    <w:p>
      <w:pPr>
        <w:numPr>
          <w:ilvl w:val="2"/>
          <w:numId w:val="6"/>
        </w:numPr>
      </w:pPr>
      <w:r>
        <w:rPr>
          <w:rFonts w:ascii="-apple-system" w:hAnsi="-apple-system" w:eastAsia="-apple-system" w:cs="-apple-system"/>
          <w:color w:val="4D4D4D"/>
          <w:sz w:val="24"/>
        </w:rPr>
        <w:t>将多元（参数个数为n,n&gt;1)可调用对象转成一元或者（n-1)元可调用对象，即只绑定部分参数。</w:t>
      </w:r>
    </w:p>
    <w:p>
      <w:pPr>
        <w:numPr>
          <w:ilvl w:val="1"/>
          <w:numId w:val="6"/>
        </w:numPr>
      </w:pPr>
      <w:r>
        <w:rPr>
          <w:rFonts w:ascii="-apple-system" w:hAnsi="-apple-system" w:eastAsia="-apple-system" w:cs="-apple-system"/>
          <w:color w:val="4D4D4D"/>
          <w:sz w:val="24"/>
        </w:rPr>
        <w:t>function模板类和bind模板函数，都可以实现类似函数指针的功能，但却却比函数指针更加灵活，特别是函数指向类的非静态成员函数时。</w:t>
      </w:r>
    </w:p>
    <w:p>
      <w:pPr>
        <w:numPr>
          <w:ilvl w:val="2"/>
          <w:numId w:val="6"/>
        </w:numPr>
      </w:pPr>
      <w:r>
        <w:rPr>
          <w:rFonts w:ascii="-apple-system" w:hAnsi="-apple-system" w:eastAsia="-apple-system" w:cs="-apple-system"/>
          <w:color w:val="4D4D4D"/>
          <w:sz w:val="24"/>
        </w:rPr>
        <w:t>std::function可以绑定到全局函数/类静态成员函数</w:t>
      </w:r>
    </w:p>
    <w:p>
      <w:pPr>
        <w:numPr>
          <w:ilvl w:val="2"/>
          <w:numId w:val="6"/>
        </w:numPr>
      </w:pPr>
      <w:r>
        <w:rPr>
          <w:rFonts w:ascii="-apple-system" w:hAnsi="-apple-system" w:eastAsia="-apple-system" w:cs="-apple-system"/>
          <w:color w:val="4D4D4D"/>
          <w:sz w:val="24"/>
        </w:rPr>
        <w:t>绑定到类的非静态成员函数，则需要使用std::bind</w:t>
      </w:r>
    </w:p>
    <w:p>
      <w:pPr>
        <w:pStyle w:val="8"/>
        <w:shd w:val="clear" w:color="auto" w:fill="D0CECE"/>
      </w:pPr>
      <w:r>
        <w:t xml:space="preserve"> //使用组合bind函数，找出集合中大于5小于10的元素个数</w:t>
      </w:r>
      <w:r>
        <w:br w:type="textWrapping"/>
      </w:r>
      <w:r>
        <w:t xml:space="preserve"> #include &lt;iostream&gt;</w:t>
      </w:r>
      <w:r>
        <w:br w:type="textWrapping"/>
      </w:r>
      <w:r>
        <w:t xml:space="preserve"> #include &lt;functional&gt;</w:t>
      </w:r>
      <w:r>
        <w:br w:type="textWrapping"/>
      </w:r>
      <w:r>
        <w:t xml:space="preserve"> </w:t>
      </w:r>
      <w:r>
        <w:br w:type="textWrapping"/>
      </w:r>
      <w:r>
        <w:t xml:space="preserve"> using namespace std;</w:t>
      </w:r>
      <w:r>
        <w:br w:type="textWrapping"/>
      </w:r>
      <w:r>
        <w:t xml:space="preserve"> </w:t>
      </w:r>
      <w:r>
        <w:br w:type="textWrapping"/>
      </w:r>
      <w:r>
        <w:t xml:space="preserve"> auto f = std::bind(std::logical_and&lt;bool&gt;(),std::bind(std::greater&lt;int&gt;(),_1,5),std::bind(std::less_equal&lt;int&gt;(),  _1, 10));</w:t>
      </w:r>
      <w:r>
        <w:br w:type="textWrapping"/>
      </w:r>
      <w:r>
        <w:t xml:space="preserve"> </w:t>
      </w:r>
      <w:r>
        <w:br w:type="textWrapping"/>
      </w:r>
      <w:r>
        <w:t xml:space="preserve"> int main(){</w:t>
      </w:r>
      <w:r>
        <w:br w:type="textWrapping"/>
      </w:r>
      <w:r>
        <w:t xml:space="preserve">      set&lt;int&gt; se={1,2,3,4,5,6,7,8,9};</w:t>
      </w:r>
      <w:r>
        <w:br w:type="textWrapping"/>
      </w:r>
      <w:r>
        <w:t xml:space="preserve">     int count = std::count_if(se.begin(), se.end(), f);</w:t>
      </w:r>
      <w:r>
        <w:br w:type="textWrapping"/>
      </w:r>
      <w:r>
        <w:t xml:space="preserve">     cout &lt;&lt; count &lt;&lt;endl;</w:t>
      </w:r>
      <w:r>
        <w:br w:type="textWrapping"/>
      </w:r>
      <w:r>
        <w:t xml:space="preserve">     </w:t>
      </w:r>
      <w:r>
        <w:br w:type="textWrapping"/>
      </w:r>
      <w:r>
        <w:t xml:space="preserve">     return 0;</w:t>
      </w:r>
      <w:r>
        <w:br w:type="textWrapping"/>
      </w:r>
      <w:r>
        <w:t xml:space="preserve"> }</w:t>
      </w:r>
    </w:p>
    <w:p>
      <w:pPr>
        <w:numPr>
          <w:ilvl w:val="1"/>
          <w:numId w:val="6"/>
        </w:numPr>
      </w:pPr>
      <w:r>
        <w:rPr>
          <w:rFonts w:ascii="-apple-system" w:hAnsi="-apple-system" w:eastAsia="-apple-system" w:cs="-apple-system"/>
          <w:color w:val="4D4D4D"/>
          <w:sz w:val="24"/>
        </w:rPr>
        <w:t>std::bind需要注意的一些事项</w:t>
      </w:r>
    </w:p>
    <w:p>
      <w:pPr>
        <w:numPr>
          <w:ilvl w:val="2"/>
          <w:numId w:val="6"/>
        </w:numPr>
      </w:pPr>
      <w:r>
        <w:rPr>
          <w:rFonts w:ascii="-apple-system" w:hAnsi="-apple-system" w:eastAsia="-apple-system" w:cs="-apple-system"/>
          <w:color w:val="4D4D4D"/>
          <w:sz w:val="24"/>
        </w:rPr>
        <w:t>std::bind预先绑定的参数需要传具体的变量或值进去，对于预先绑定的参数，是pass-by-value的</w:t>
      </w:r>
    </w:p>
    <w:p>
      <w:pPr>
        <w:numPr>
          <w:ilvl w:val="2"/>
          <w:numId w:val="6"/>
        </w:numPr>
      </w:pPr>
      <w:r>
        <w:rPr>
          <w:rFonts w:ascii="-apple-system" w:hAnsi="-apple-system" w:eastAsia="-apple-system" w:cs="-apple-system"/>
          <w:color w:val="4D4D4D"/>
          <w:sz w:val="24"/>
        </w:rPr>
        <w:t>对于不事先绑定的参数，需要传std::placeholders进去，从_1开始，依次递增。placeholder是pass-by-reference的</w:t>
      </w:r>
    </w:p>
    <w:p>
      <w:pPr>
        <w:numPr>
          <w:ilvl w:val="2"/>
          <w:numId w:val="6"/>
        </w:numPr>
      </w:pPr>
      <w:r>
        <w:rPr>
          <w:rFonts w:ascii="-apple-system" w:hAnsi="-apple-system" w:eastAsia="-apple-system" w:cs="-apple-system"/>
          <w:color w:val="4D4D4D"/>
          <w:sz w:val="24"/>
        </w:rPr>
        <w:t>bind的返回值是可调用实体，可以直接赋给std::function对象</w:t>
      </w:r>
    </w:p>
    <w:p>
      <w:pPr>
        <w:numPr>
          <w:ilvl w:val="2"/>
          <w:numId w:val="6"/>
        </w:numPr>
      </w:pPr>
      <w:r>
        <w:rPr>
          <w:rFonts w:ascii="-apple-system" w:hAnsi="-apple-system" w:eastAsia="-apple-system" w:cs="-apple-system"/>
          <w:color w:val="4D4D4D"/>
          <w:sz w:val="24"/>
        </w:rPr>
        <w:t>对于绑定的指针、引用类型的参数，使用者需要保证在可调用实体调用之前，这些参数是可用的</w:t>
      </w:r>
    </w:p>
    <w:p>
      <w:pPr>
        <w:numPr>
          <w:ilvl w:val="2"/>
          <w:numId w:val="6"/>
        </w:numPr>
      </w:pPr>
      <w:r>
        <w:rPr>
          <w:rFonts w:ascii="-apple-system" w:hAnsi="-apple-system" w:eastAsia="-apple-system" w:cs="-apple-system"/>
          <w:color w:val="4D4D4D"/>
          <w:sz w:val="24"/>
        </w:rPr>
        <w:t>类的this可以通过对象或者指针来绑定</w:t>
      </w:r>
    </w:p>
    <w:p>
      <w:pPr>
        <w:pStyle w:val="3"/>
        <w:spacing w:line="204" w:lineRule="auto"/>
      </w:pPr>
      <w:r>
        <w:rPr>
          <w:b/>
          <w:sz w:val="32"/>
        </w:rPr>
        <w:t>1.6 lambda表达式</w:t>
      </w:r>
    </w:p>
    <w:p>
      <w:pPr>
        <w:numPr>
          <w:ilvl w:val="0"/>
          <w:numId w:val="7"/>
        </w:numPr>
      </w:pPr>
      <w:r>
        <w:t xml:space="preserve">特点: </w:t>
      </w:r>
    </w:p>
    <w:p>
      <w:pPr>
        <w:numPr>
          <w:ilvl w:val="1"/>
          <w:numId w:val="7"/>
        </w:numPr>
      </w:pPr>
      <w:r>
        <w:t>就地匿名定义目标函数或函数对象，不需要额外写一个命名函数或者函数对象。</w:t>
      </w:r>
    </w:p>
    <w:p>
      <w:pPr>
        <w:numPr>
          <w:ilvl w:val="1"/>
          <w:numId w:val="7"/>
        </w:numPr>
      </w:pPr>
      <w:r>
        <w:t>就地封装短小的功能闭包，可以机器方便第表达出我们希望执行的具体操作。</w:t>
      </w:r>
    </w:p>
    <w:p>
      <w:pPr>
        <w:numPr>
          <w:ilvl w:val="0"/>
          <w:numId w:val="7"/>
        </w:numPr>
      </w:pPr>
      <w:r>
        <w:t>概念：定义了一个匿名函数，并且可以捕获一定范围内的变量。</w:t>
      </w:r>
    </w:p>
    <w:p>
      <w:pPr>
        <w:numPr>
          <w:ilvl w:val="1"/>
          <w:numId w:val="7"/>
        </w:numPr>
      </w:pPr>
      <w:r>
        <w:t>{capture } { params } opt -&gt; ret { body ; }</w:t>
      </w:r>
    </w:p>
    <w:p>
      <w:pPr>
        <w:numPr>
          <w:ilvl w:val="1"/>
          <w:numId w:val="7"/>
        </w:numPr>
      </w:pPr>
      <w:r>
        <w:t>其中：capture 是捕获列表， params 是参数表 ， opt 是函数选项 ， ret 是返回值 ， body 是函数体</w:t>
      </w:r>
    </w:p>
    <w:p>
      <w:pPr>
        <w:numPr>
          <w:ilvl w:val="1"/>
          <w:numId w:val="7"/>
        </w:numPr>
      </w:pPr>
      <w:r>
        <w:t>lambda表达式的返回值由返回值后置语法来定义</w:t>
      </w:r>
    </w:p>
    <w:p>
      <w:pPr>
        <w:numPr>
          <w:ilvl w:val="1"/>
          <w:numId w:val="7"/>
        </w:numPr>
      </w:pPr>
      <w:r>
        <w:t>举例：</w:t>
      </w:r>
    </w:p>
    <w:p>
      <w:pPr>
        <w:pStyle w:val="8"/>
        <w:shd w:val="clear" w:color="auto" w:fill="D0CECE"/>
      </w:pPr>
      <w:r>
        <w:t xml:space="preserve">auto f = [](int a) -&gt; int {return a+1; }; </w:t>
      </w:r>
      <w:r>
        <w:br w:type="textWrapping"/>
      </w:r>
      <w:r>
        <w:t>std::cout &lt;&lt; f(1) &lt;&lt;std::endl;</w:t>
      </w:r>
    </w:p>
    <w:p>
      <w:pPr>
        <w:numPr>
          <w:ilvl w:val="0"/>
          <w:numId w:val="8"/>
        </w:numPr>
      </w:pPr>
      <w:r>
        <w:t>可省略：</w:t>
      </w:r>
    </w:p>
    <w:p>
      <w:pPr>
        <w:numPr>
          <w:ilvl w:val="1"/>
          <w:numId w:val="9"/>
        </w:numPr>
      </w:pPr>
      <w:r>
        <w:t>没有参数列表时，省略参数列表</w:t>
      </w:r>
    </w:p>
    <w:p>
      <w:pPr>
        <w:numPr>
          <w:ilvl w:val="1"/>
          <w:numId w:val="9"/>
        </w:numPr>
      </w:pPr>
      <w:r>
        <w:t>可省略 opt</w:t>
      </w:r>
    </w:p>
    <w:p>
      <w:pPr>
        <w:numPr>
          <w:ilvl w:val="1"/>
          <w:numId w:val="9"/>
        </w:numPr>
      </w:pPr>
      <w:r>
        <w:t>可省略 -&gt;</w:t>
      </w:r>
    </w:p>
    <w:p>
      <w:pPr>
        <w:numPr>
          <w:ilvl w:val="1"/>
          <w:numId w:val="9"/>
        </w:numPr>
      </w:pPr>
      <w:r>
        <w:t>可省略 ret</w:t>
      </w:r>
    </w:p>
    <w:p>
      <w:pPr>
        <w:numPr>
          <w:ilvl w:val="1"/>
          <w:numId w:val="9"/>
        </w:numPr>
      </w:pPr>
      <w:r>
        <w:t>举例：</w:t>
      </w:r>
    </w:p>
    <w:p>
      <w:pPr>
        <w:pStyle w:val="8"/>
        <w:shd w:val="clear" w:color="auto" w:fill="D0CECE"/>
      </w:pPr>
      <w:r>
        <w:t>auto f1 = []() { return 1; };</w:t>
      </w:r>
      <w:r>
        <w:br w:type="textWrapping"/>
      </w:r>
      <w:r>
        <w:t>auto f2 = [] { return 1 ; };</w:t>
      </w:r>
    </w:p>
    <w:p>
      <w:pPr>
        <w:numPr>
          <w:ilvl w:val="0"/>
          <w:numId w:val="10"/>
        </w:numPr>
      </w:pPr>
      <w:r>
        <w:t>关于lambda表达式可以捕获的变量</w:t>
      </w:r>
    </w:p>
    <w:p>
      <w:pPr>
        <w:numPr>
          <w:ilvl w:val="1"/>
          <w:numId w:val="11"/>
        </w:numPr>
      </w:pPr>
      <w:r>
        <w:t>[]不捕获</w:t>
      </w:r>
    </w:p>
    <w:p>
      <w:pPr>
        <w:numPr>
          <w:ilvl w:val="1"/>
          <w:numId w:val="11"/>
        </w:numPr>
      </w:pPr>
      <w:r>
        <w:t>[&amp;] 按引用捕获 外部作用域中所有变量，并在函数体中使用 （可以修改）</w:t>
      </w:r>
    </w:p>
    <w:p>
      <w:pPr>
        <w:numPr>
          <w:ilvl w:val="1"/>
          <w:numId w:val="11"/>
        </w:numPr>
      </w:pPr>
      <w:r>
        <w:t>[=] 按值捕获 外部作用域中所有变量， 并在函数体中使用 （复制一份）</w:t>
      </w:r>
    </w:p>
    <w:p>
      <w:pPr>
        <w:numPr>
          <w:ilvl w:val="1"/>
          <w:numId w:val="11"/>
        </w:numPr>
      </w:pPr>
      <w:r>
        <w:t>[=,&amp;foo] 按值捕获 外部作用域中所有变量，并 按引用捕获 foo变量</w:t>
      </w:r>
    </w:p>
    <w:p>
      <w:pPr>
        <w:numPr>
          <w:ilvl w:val="1"/>
          <w:numId w:val="11"/>
        </w:numPr>
      </w:pPr>
      <w:r>
        <w:t>[bar] 按值捕获 bar变量，同时不捕获其他变量</w:t>
      </w:r>
    </w:p>
    <w:p>
      <w:pPr>
        <w:numPr>
          <w:ilvl w:val="1"/>
          <w:numId w:val="11"/>
        </w:numPr>
      </w:pPr>
      <w:r>
        <w:t>[this] 捕获当前类的this指针，让lambda表达式拥有和当前类成员函数同样的访问权限。</w:t>
      </w:r>
    </w:p>
    <w:p>
      <w:pPr>
        <w:numPr>
          <w:ilvl w:val="1"/>
          <w:numId w:val="11"/>
        </w:numPr>
      </w:pPr>
      <w:r>
        <w:t>显性指明lambda表达式为mutable， 可以修改按值捕获的外部变量  (此时参数列表不可省略)</w:t>
      </w:r>
    </w:p>
    <w:p>
      <w:pPr>
        <w:pStyle w:val="8"/>
        <w:shd w:val="clear" w:color="auto" w:fill="D0CECE"/>
      </w:pPr>
      <w:r>
        <w:t>auto f1 = [=]() mutable { return a++;};</w:t>
      </w:r>
    </w:p>
    <w:p>
      <w:pPr>
        <w:numPr>
          <w:ilvl w:val="0"/>
          <w:numId w:val="12"/>
        </w:numPr>
      </w:pPr>
      <w:r>
        <w:t>没有捕获变量的lambda表达式可以直接转换为函数指针</w:t>
      </w:r>
    </w:p>
    <w:p/>
    <w:p>
      <w:r>
        <w:t>【参考】</w:t>
      </w:r>
    </w:p>
    <w:p>
      <w:pPr>
        <w:numPr>
          <w:ilvl w:val="0"/>
          <w:numId w:val="13"/>
        </w:numPr>
      </w:pPr>
      <w:r>
        <w:fldChar w:fldCharType="begin"/>
      </w:r>
      <w:r>
        <w:instrText xml:space="preserve"> HYPERLINK "https://blog.csdn.net/toby54king/article/details/105127327?ops_request_misc=%257B%2522request%255Fid%2522%253A%2522165301690016782391817484%2522%252C%2522scm%2522%253A%252220140713.130102334..%2522%257D&amp;request_id=165301690016782391817484&amp;biz_id=0&amp;utm_medium=distribute.pc_search_result.none-task-blog-2~all~sobaiduend~default-1-105127327-null-null.142^v10^control,157^v4^control&amp;utm_term=c%2B%2B+lambda%E8%A1%A8%E8%BE%BE%E5%BC%8F&amp;spm=1018.2226.3001.4187" \h </w:instrText>
      </w:r>
      <w:r>
        <w:fldChar w:fldCharType="separate"/>
      </w:r>
      <w:r>
        <w:rPr>
          <w:rStyle w:val="7"/>
        </w:rPr>
        <w:t>【csdn：lambda】</w:t>
      </w:r>
      <w:r>
        <w:rPr>
          <w:rStyle w:val="7"/>
        </w:rPr>
        <w:fldChar w:fldCharType="end"/>
      </w:r>
    </w:p>
    <w:p/>
    <w:p>
      <w:pPr>
        <w:pStyle w:val="3"/>
        <w:spacing w:line="204" w:lineRule="auto"/>
      </w:pPr>
      <w:r>
        <w:rPr>
          <w:b/>
          <w:sz w:val="32"/>
        </w:rPr>
        <w:t>1.7 tupe元组</w:t>
      </w:r>
    </w:p>
    <w:p>
      <w:pPr>
        <w:numPr>
          <w:ilvl w:val="0"/>
          <w:numId w:val="14"/>
        </w:numPr>
      </w:pPr>
      <w:r>
        <w:t>目前代码中还没见过，暂不展开</w:t>
      </w:r>
    </w:p>
    <w:p>
      <w:pPr>
        <w:pStyle w:val="3"/>
        <w:spacing w:line="204" w:lineRule="auto"/>
      </w:pPr>
      <w:r>
        <w:rPr>
          <w:b/>
          <w:sz w:val="32"/>
        </w:rPr>
        <w:t>1.8 总结</w:t>
      </w:r>
    </w:p>
    <w:p>
      <w:pPr>
        <w:pStyle w:val="2"/>
        <w:spacing w:line="204" w:lineRule="auto"/>
      </w:pPr>
      <w:r>
        <w:rPr>
          <w:b/>
          <w:sz w:val="40"/>
        </w:rPr>
        <w:t>第二章：改进程序性能</w:t>
      </w:r>
    </w:p>
    <w:p>
      <w:pPr>
        <w:pStyle w:val="3"/>
        <w:spacing w:line="204" w:lineRule="auto"/>
      </w:pPr>
      <w:r>
        <w:rPr>
          <w:b/>
          <w:sz w:val="32"/>
        </w:rPr>
        <w:t>2.1 右值引用</w:t>
      </w:r>
    </w:p>
    <w:p>
      <w:pPr>
        <w:numPr>
          <w:ilvl w:val="0"/>
          <w:numId w:val="15"/>
        </w:numPr>
      </w:pPr>
      <w:r>
        <w:rPr>
          <w:rFonts w:ascii="-apple-system" w:hAnsi="-apple-system" w:eastAsia="-apple-system" w:cs="-apple-system"/>
          <w:color w:val="4D4D4D"/>
          <w:sz w:val="24"/>
        </w:rPr>
        <w:t>右值引用只不过是一种新的 C++ 语法，真正理解起来有难度的是基于右值引用引申出的 2 种 C++ 编程技巧，分别为移动语义和完美转发</w:t>
      </w:r>
    </w:p>
    <w:p>
      <w:pPr>
        <w:numPr>
          <w:ilvl w:val="1"/>
          <w:numId w:val="15"/>
        </w:numPr>
      </w:pPr>
      <w:r>
        <w:rPr>
          <w:rFonts w:ascii="-apple-system" w:hAnsi="-apple-system" w:eastAsia="-apple-system" w:cs="-apple-system"/>
          <w:color w:val="4D4D4D"/>
          <w:sz w:val="24"/>
        </w:rPr>
        <w:t>右值引用可以从字面意思上理解，指的是以引用传递（而非值传递）的方式使用 C++ 右值。</w:t>
      </w:r>
    </w:p>
    <w:p>
      <w:pPr>
        <w:numPr>
          <w:ilvl w:val="1"/>
          <w:numId w:val="15"/>
        </w:numPr>
      </w:pPr>
      <w:r>
        <w:rPr>
          <w:rFonts w:ascii="-apple-system" w:hAnsi="-apple-system" w:eastAsia="-apple-system" w:cs="-apple-system"/>
          <w:color w:val="4D4D4D"/>
          <w:sz w:val="24"/>
        </w:rPr>
        <w:t>左值的英文简写为“lvalue”，lvalue 是“loactor value”的缩写，可意为存储在内存中、有明确存储地址（可寻址）的数据</w:t>
      </w:r>
    </w:p>
    <w:p>
      <w:pPr>
        <w:numPr>
          <w:ilvl w:val="1"/>
          <w:numId w:val="15"/>
        </w:numPr>
      </w:pPr>
      <w:r>
        <w:rPr>
          <w:rFonts w:ascii="-apple-system" w:hAnsi="-apple-system" w:eastAsia="-apple-system" w:cs="-apple-system"/>
          <w:color w:val="4D4D4D"/>
          <w:sz w:val="24"/>
        </w:rPr>
        <w:t>右值的英文简写为“rvalue”，译为 “read value”，指的是那些可以提供数据值的数据（不一定可以寻址，例如存储于寄存器中的数据）</w:t>
      </w:r>
    </w:p>
    <w:p>
      <w:pPr>
        <w:numPr>
          <w:ilvl w:val="1"/>
          <w:numId w:val="15"/>
        </w:numPr>
      </w:pPr>
      <w:r>
        <w:rPr>
          <w:rFonts w:ascii="-apple-system" w:hAnsi="-apple-system" w:eastAsia="-apple-system" w:cs="-apple-system"/>
          <w:color w:val="4D4D4D"/>
          <w:sz w:val="24"/>
        </w:rPr>
        <w:t>其实 C++98/03 标准中就有引用，使用 “&amp;” 表示。但此种引用方式有一个缺陷，即正常情况下只能操作 C++ 中的左值，无法对右值添加引用。</w:t>
      </w:r>
    </w:p>
    <w:p>
      <w:pPr>
        <w:numPr>
          <w:ilvl w:val="1"/>
          <w:numId w:val="15"/>
        </w:numPr>
      </w:pPr>
      <w:r>
        <w:rPr>
          <w:rFonts w:ascii="-apple-system" w:hAnsi="-apple-system" w:eastAsia="-apple-system" w:cs="-apple-system"/>
          <w:color w:val="4D4D4D"/>
          <w:sz w:val="24"/>
        </w:rPr>
        <w:t>判断方法：</w:t>
      </w:r>
    </w:p>
    <w:p>
      <w:pPr>
        <w:numPr>
          <w:ilvl w:val="2"/>
          <w:numId w:val="15"/>
        </w:numPr>
      </w:pPr>
      <w:r>
        <w:rPr>
          <w:rFonts w:ascii="-apple-system" w:hAnsi="-apple-system" w:eastAsia="-apple-system" w:cs="-apple-system"/>
          <w:color w:val="000000"/>
          <w:sz w:val="24"/>
        </w:rPr>
        <w:t>可位于赋值号（=）左侧的表达式就是左值；反之，只能位于赋值号右侧的表达式就是右值</w:t>
      </w:r>
    </w:p>
    <w:p>
      <w:pPr>
        <w:numPr>
          <w:ilvl w:val="2"/>
          <w:numId w:val="15"/>
        </w:numPr>
      </w:pPr>
      <w:r>
        <w:rPr>
          <w:rFonts w:ascii="-apple-system" w:hAnsi="-apple-system" w:eastAsia="-apple-system" w:cs="-apple-system"/>
          <w:color w:val="000000"/>
          <w:sz w:val="24"/>
        </w:rPr>
        <w:t>有名称的、可以获取到存储地址的表达式即为左值；反之则是右值</w:t>
      </w:r>
    </w:p>
    <w:p>
      <w:pPr>
        <w:pStyle w:val="8"/>
        <w:shd w:val="clear" w:color="auto" w:fill="D0CECE"/>
      </w:pPr>
      <w:r>
        <w:t>int a = 5;</w:t>
      </w:r>
      <w:r>
        <w:br w:type="textWrapping"/>
      </w:r>
      <w:r>
        <w:t>5 = a; //错误，5 不能为左值</w:t>
      </w:r>
      <w:r>
        <w:br w:type="textWrapping"/>
      </w:r>
      <w:r>
        <w:t>int b = 10; // b 是一个左值</w:t>
      </w:r>
      <w:r>
        <w:br w:type="textWrapping"/>
      </w:r>
      <w:r>
        <w:t>a = b; // a、b 都是左值，只不过将 b 可以当做右值使用</w:t>
      </w:r>
      <w:r>
        <w:br w:type="textWrapping"/>
      </w:r>
      <w:r>
        <w:t>//左值引用</w:t>
      </w:r>
      <w:r>
        <w:br w:type="textWrapping"/>
      </w:r>
      <w:r>
        <w:t>int num = 10;</w:t>
      </w:r>
      <w:r>
        <w:br w:type="textWrapping"/>
      </w:r>
      <w:r>
        <w:t>int &amp;b = num; //正确</w:t>
      </w:r>
      <w:r>
        <w:br w:type="textWrapping"/>
      </w:r>
      <w:r>
        <w:t>int &amp;c = 10; //错误</w:t>
      </w:r>
      <w:r>
        <w:br w:type="textWrapping"/>
      </w:r>
      <w:r>
        <w:t>//常量左值引用既可以操作左值，也可以操作右值</w:t>
      </w:r>
      <w:r>
        <w:br w:type="textWrapping"/>
      </w:r>
      <w:r>
        <w:t>int num = 10;</w:t>
      </w:r>
      <w:r>
        <w:br w:type="textWrapping"/>
      </w:r>
      <w:r>
        <w:t>const int &amp;b = num;</w:t>
      </w:r>
      <w:r>
        <w:br w:type="textWrapping"/>
      </w:r>
      <w:r>
        <w:t>const int &amp;c = 10;</w:t>
      </w:r>
    </w:p>
    <w:p>
      <w:pPr>
        <w:numPr>
          <w:ilvl w:val="0"/>
          <w:numId w:val="15"/>
        </w:numPr>
      </w:pPr>
      <w:r>
        <w:rPr>
          <w:rFonts w:ascii="-apple-system" w:hAnsi="-apple-system" w:eastAsia="-apple-system" w:cs="-apple-system"/>
          <w:color w:val="000000"/>
          <w:sz w:val="24"/>
        </w:rPr>
        <w:t>右值引用</w:t>
      </w:r>
    </w:p>
    <w:p>
      <w:pPr>
        <w:numPr>
          <w:ilvl w:val="1"/>
          <w:numId w:val="15"/>
        </w:numPr>
      </w:pPr>
      <w:r>
        <w:rPr>
          <w:rFonts w:ascii="-apple-system" w:hAnsi="-apple-system" w:eastAsia="-apple-system" w:cs="-apple-system"/>
          <w:color w:val="4D4D4D"/>
          <w:sz w:val="24"/>
        </w:rPr>
        <w:t>实际开发中我们可能需要对右值进行修改（实现移动语义时就需要），显然左值引用的方式是行不通的。因此C++11 标准新引入右值引用，用 “&amp;&amp;” 表示。</w:t>
      </w:r>
    </w:p>
    <w:p>
      <w:pPr>
        <w:numPr>
          <w:ilvl w:val="1"/>
          <w:numId w:val="15"/>
        </w:numPr>
      </w:pPr>
      <w:r>
        <w:rPr>
          <w:rFonts w:ascii="-apple-system" w:hAnsi="-apple-system" w:eastAsia="-apple-system" w:cs="-apple-system"/>
          <w:color w:val="4D4D4D"/>
          <w:sz w:val="24"/>
        </w:rPr>
        <w:t>和声明左值引用一样，右值引用也必须立即进行初始化操作，且只能使用右值进行初始化</w:t>
      </w:r>
    </w:p>
    <w:p>
      <w:pPr>
        <w:numPr>
          <w:ilvl w:val="1"/>
          <w:numId w:val="15"/>
        </w:numPr>
      </w:pPr>
      <w:r>
        <w:rPr>
          <w:rFonts w:ascii="-apple-system" w:hAnsi="-apple-system" w:eastAsia="-apple-system" w:cs="-apple-system"/>
          <w:color w:val="4D4D4D"/>
          <w:sz w:val="24"/>
        </w:rPr>
        <w:t>和常量左值引用不同的是，右值引用还可以对右值进行修改</w:t>
      </w:r>
    </w:p>
    <w:p>
      <w:pPr>
        <w:numPr>
          <w:ilvl w:val="1"/>
          <w:numId w:val="15"/>
        </w:numPr>
      </w:pPr>
      <w:r>
        <w:rPr>
          <w:rFonts w:ascii="-apple-system" w:hAnsi="-apple-system" w:eastAsia="-apple-system" w:cs="-apple-system"/>
          <w:color w:val="4D4D4D"/>
          <w:sz w:val="24"/>
        </w:rPr>
        <w:t>C++ 语法上是支持定义常量右值引用的，但这种定义出来的右值引用并无实际用处。</w:t>
      </w:r>
    </w:p>
    <w:p>
      <w:pPr>
        <w:pStyle w:val="8"/>
        <w:shd w:val="clear" w:color="auto" w:fill="D0CECE"/>
      </w:pPr>
      <w:r>
        <w:t>/*右值初始化*/</w:t>
      </w:r>
      <w:r>
        <w:br w:type="textWrapping"/>
      </w:r>
      <w:r>
        <w:t>int num = 10;</w:t>
      </w:r>
      <w:r>
        <w:br w:type="textWrapping"/>
      </w:r>
      <w:r>
        <w:t>//int &amp;&amp; a = num;  //右值引用不能初始化为左值</w:t>
      </w:r>
      <w:r>
        <w:br w:type="textWrapping"/>
      </w:r>
      <w:r>
        <w:t>int &amp;&amp; a = 10;</w:t>
      </w:r>
      <w:r>
        <w:br w:type="textWrapping"/>
      </w:r>
      <w:r>
        <w:t>/* 右值引用还可以对右值进行修*/</w:t>
      </w:r>
      <w:r>
        <w:br w:type="textWrapping"/>
      </w:r>
      <w:r>
        <w:t>int &amp;&amp; a = 10;</w:t>
      </w:r>
      <w:r>
        <w:br w:type="textWrapping"/>
      </w:r>
      <w:r>
        <w:t>a = 100;</w:t>
      </w:r>
      <w:r>
        <w:br w:type="textWrapping"/>
      </w:r>
      <w:r>
        <w:t>cout &lt;&lt; a &lt;&lt; endl;</w:t>
      </w:r>
      <w:r>
        <w:br w:type="textWrapping"/>
      </w:r>
      <w:r>
        <w:t>程序输出结果为 100。</w:t>
      </w:r>
    </w:p>
    <w:p>
      <w:pPr>
        <w:numPr>
          <w:ilvl w:val="1"/>
          <w:numId w:val="15"/>
        </w:numPr>
      </w:pPr>
      <w:r>
        <w:rPr>
          <w:rFonts w:ascii="-apple-system" w:hAnsi="-apple-system" w:eastAsia="-apple-system" w:cs="-apple-system"/>
          <w:color w:val="4D4D4D"/>
          <w:sz w:val="24"/>
        </w:rPr>
        <w:t>图示</w:t>
      </w:r>
      <w:r>
        <w:drawing>
          <wp:inline distT="0" distB="0" distL="0" distR="0">
            <wp:extent cx="5819775" cy="2047875"/>
            <wp:effectExtent l="0" t="0" r="0" b="0"/>
            <wp:docPr id="1" name="image.png"/>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6"/>
                    <a:stretch>
                      <a:fillRect/>
                    </a:stretch>
                  </pic:blipFill>
                  <pic:spPr>
                    <a:xfrm>
                      <a:off x="0" y="0"/>
                      <a:ext cx="5819775" cy="2047875"/>
                    </a:xfrm>
                    <a:prstGeom prst="rect">
                      <a:avLst/>
                    </a:prstGeom>
                  </pic:spPr>
                </pic:pic>
              </a:graphicData>
            </a:graphic>
          </wp:inline>
        </w:drawing>
      </w:r>
    </w:p>
    <w:p>
      <w:pPr>
        <w:pStyle w:val="3"/>
        <w:spacing w:line="204" w:lineRule="auto"/>
      </w:pPr>
      <w:r>
        <w:rPr>
          <w:b/>
          <w:sz w:val="32"/>
        </w:rPr>
        <w:t>2.2 move语义</w:t>
      </w:r>
    </w:p>
    <w:p>
      <w:pPr>
        <w:numPr>
          <w:ilvl w:val="0"/>
          <w:numId w:val="16"/>
        </w:numPr>
      </w:pPr>
      <w:r>
        <w:rPr>
          <w:rFonts w:ascii="-apple-system" w:hAnsi="-apple-system" w:eastAsia="-apple-system" w:cs="-apple-system"/>
          <w:color w:val="4D4D4D"/>
          <w:sz w:val="24"/>
        </w:rPr>
        <w:t>move语义</w:t>
      </w:r>
    </w:p>
    <w:p>
      <w:pPr>
        <w:numPr>
          <w:ilvl w:val="1"/>
          <w:numId w:val="16"/>
        </w:numPr>
      </w:pPr>
      <w:r>
        <w:rPr>
          <w:rFonts w:ascii="-apple-system" w:hAnsi="-apple-system" w:eastAsia="-apple-system" w:cs="-apple-system"/>
          <w:color w:val="4D4D4D"/>
          <w:sz w:val="24"/>
        </w:rPr>
        <w:t>move是将对象的状态或者所有权从一个对象转移到另一个对象</w:t>
      </w:r>
    </w:p>
    <w:p>
      <w:pPr>
        <w:numPr>
          <w:ilvl w:val="1"/>
          <w:numId w:val="16"/>
        </w:numPr>
      </w:pPr>
      <w:r>
        <w:rPr>
          <w:rFonts w:ascii="-apple-system" w:hAnsi="-apple-system" w:eastAsia="-apple-system" w:cs="-apple-system"/>
          <w:color w:val="4D4D4D"/>
          <w:sz w:val="24"/>
        </w:rPr>
        <w:t>move实际上并不能移动任何东西，它只是将一个左值强制转换成一个右值引用，使我们可以通过右值引用使用该值，以用于移动语义，强制转换为右值的目的是为了方便实现移动构造。</w:t>
      </w:r>
    </w:p>
    <w:p>
      <w:pPr>
        <w:numPr>
          <w:ilvl w:val="1"/>
          <w:numId w:val="16"/>
        </w:numPr>
      </w:pPr>
      <w:r>
        <w:rPr>
          <w:rFonts w:ascii="-apple-system" w:hAnsi="-apple-system" w:eastAsia="-apple-system" w:cs="-apple-system"/>
          <w:color w:val="4D4D4D"/>
          <w:sz w:val="24"/>
        </w:rPr>
        <w:t>move语义允许一个对象在特定的情形下，取得其他对象的资源，这也就是经典的右值引用，而被引用的变量被释放。</w:t>
      </w:r>
    </w:p>
    <w:p>
      <w:pPr>
        <w:numPr>
          <w:ilvl w:val="1"/>
          <w:numId w:val="16"/>
        </w:numPr>
      </w:pPr>
      <w:r>
        <w:rPr>
          <w:rFonts w:ascii="-apple-system" w:hAnsi="-apple-system" w:eastAsia="-apple-system" w:cs="-apple-system"/>
          <w:color w:val="4D4D4D"/>
          <w:sz w:val="24"/>
        </w:rPr>
        <w:t>当一个对象内部有较大的堆内存或者动态数组时，很有必要写move语义的拷贝构造函数和赋值函数，避免无谓的深拷贝，以提高性能。</w:t>
      </w:r>
    </w:p>
    <w:p>
      <w:pPr>
        <w:pStyle w:val="8"/>
        <w:shd w:val="clear" w:color="auto" w:fill="D0CECE"/>
      </w:pPr>
      <w:r>
        <w:t>#include &lt;iostream&gt;</w:t>
      </w:r>
      <w:r>
        <w:br w:type="textWrapping"/>
      </w:r>
      <w:r>
        <w:t>#include &lt;utility&gt;</w:t>
      </w:r>
      <w:r>
        <w:br w:type="textWrapping"/>
      </w:r>
      <w:r>
        <w:t>#include &lt;vector&gt;</w:t>
      </w:r>
      <w:r>
        <w:br w:type="textWrapping"/>
      </w:r>
      <w:r>
        <w:t>#include &lt;string&gt;</w:t>
      </w:r>
      <w:r>
        <w:br w:type="textWrapping"/>
      </w:r>
      <w:r>
        <w:t xml:space="preserve"> </w:t>
      </w:r>
      <w:r>
        <w:br w:type="textWrapping"/>
      </w:r>
      <w:r>
        <w:t>int main()</w:t>
      </w:r>
      <w:r>
        <w:br w:type="textWrapping"/>
      </w:r>
      <w:r>
        <w:t>{</w:t>
      </w:r>
      <w:r>
        <w:br w:type="textWrapping"/>
      </w:r>
      <w:r>
        <w:t xml:space="preserve">    std::string str = "Hello";</w:t>
      </w:r>
      <w:r>
        <w:br w:type="textWrapping"/>
      </w:r>
      <w:r>
        <w:t xml:space="preserve">    std::vector&lt;std::string&gt; v;</w:t>
      </w:r>
      <w:r>
        <w:br w:type="textWrapping"/>
      </w:r>
      <w:r>
        <w:t xml:space="preserve"> </w:t>
      </w:r>
      <w:r>
        <w:br w:type="textWrapping"/>
      </w:r>
      <w:r>
        <w:t xml:space="preserve">    // 使用 push_back(const T&amp;) 重载，</w:t>
      </w:r>
      <w:r>
        <w:br w:type="textWrapping"/>
      </w:r>
      <w:r>
        <w:t xml:space="preserve">    // 表示我们将带来复制 str 的成本</w:t>
      </w:r>
      <w:r>
        <w:br w:type="textWrapping"/>
      </w:r>
      <w:r>
        <w:t xml:space="preserve">    v.push_back(str);</w:t>
      </w:r>
      <w:r>
        <w:br w:type="textWrapping"/>
      </w:r>
      <w:r>
        <w:t xml:space="preserve">    std::cout &lt;&lt; "After copy, str is \"" &lt;&lt; str &lt;&lt; "\"\n";</w:t>
      </w:r>
      <w:r>
        <w:br w:type="textWrapping"/>
      </w:r>
      <w:r>
        <w:t xml:space="preserve"> </w:t>
      </w:r>
      <w:r>
        <w:br w:type="textWrapping"/>
      </w:r>
      <w:r>
        <w:t xml:space="preserve">    // 使用右值引用 push_back(T&amp;&amp;) 重载，</w:t>
      </w:r>
      <w:r>
        <w:br w:type="textWrapping"/>
      </w:r>
      <w:r>
        <w:t xml:space="preserve">    // 表示不复制字符串；而是</w:t>
      </w:r>
      <w:r>
        <w:br w:type="textWrapping"/>
      </w:r>
      <w:r>
        <w:t xml:space="preserve">    // str 的内容被移动进 vector</w:t>
      </w:r>
      <w:r>
        <w:br w:type="textWrapping"/>
      </w:r>
      <w:r>
        <w:t xml:space="preserve">    // 这个开销比较低，但也意味着 str 现在可能为空。</w:t>
      </w:r>
      <w:r>
        <w:br w:type="textWrapping"/>
      </w:r>
      <w:r>
        <w:t xml:space="preserve">    v.push_back(std::move(str));</w:t>
      </w:r>
      <w:r>
        <w:br w:type="textWrapping"/>
      </w:r>
      <w:r>
        <w:t xml:space="preserve">    std::cout &lt;&lt; "After move, str is \"" &lt;&lt; str &lt;&lt; "\"\n";</w:t>
      </w:r>
      <w:r>
        <w:br w:type="textWrapping"/>
      </w:r>
      <w:r>
        <w:t xml:space="preserve"> </w:t>
      </w:r>
      <w:r>
        <w:br w:type="textWrapping"/>
      </w:r>
      <w:r>
        <w:t xml:space="preserve">    std::cout &lt;&lt; "The contents of the vector are \"" &lt;&lt; v[0]</w:t>
      </w:r>
      <w:r>
        <w:br w:type="textWrapping"/>
      </w:r>
      <w:r>
        <w:t xml:space="preserve">                                         &lt;&lt; "\", \"" &lt;&lt; v[1] &lt;&lt; "\"\n";</w:t>
      </w:r>
      <w:r>
        <w:br w:type="textWrapping"/>
      </w:r>
      <w:r>
        <w:t>}</w:t>
      </w:r>
      <w:r>
        <w:br w:type="textWrapping"/>
      </w:r>
      <w:r>
        <w:br w:type="textWrapping"/>
      </w:r>
      <w:r>
        <w:t>---------结果如下--------</w:t>
      </w:r>
      <w:r>
        <w:br w:type="textWrapping"/>
      </w:r>
      <w:r>
        <w:t>After copy, str is "Hello"</w:t>
      </w:r>
      <w:r>
        <w:br w:type="textWrapping"/>
      </w:r>
      <w:r>
        <w:t>After move, str is ""</w:t>
      </w:r>
      <w:r>
        <w:br w:type="textWrapping"/>
      </w:r>
      <w:r>
        <w:t>The contents of the vector are "Hello", "Hello"</w:t>
      </w:r>
      <w:r>
        <w:br w:type="textWrapping"/>
      </w:r>
    </w:p>
    <w:p>
      <w:pPr>
        <w:pStyle w:val="3"/>
        <w:spacing w:line="204" w:lineRule="auto"/>
      </w:pPr>
      <w:r>
        <w:rPr>
          <w:b/>
          <w:sz w:val="32"/>
        </w:rPr>
        <w:t>2.3 forward和完美转发</w:t>
      </w:r>
    </w:p>
    <w:p>
      <w:pPr>
        <w:numPr>
          <w:ilvl w:val="0"/>
          <w:numId w:val="17"/>
        </w:numPr>
      </w:pPr>
      <w:r>
        <w:t>不完美转发</w:t>
      </w:r>
    </w:p>
    <w:p>
      <w:pPr>
        <w:numPr>
          <w:ilvl w:val="1"/>
          <w:numId w:val="17"/>
        </w:numPr>
      </w:pPr>
      <w:r>
        <w:rPr>
          <w:rFonts w:ascii="-apple-system" w:hAnsi="-apple-system" w:eastAsia="-apple-system" w:cs="-apple-system"/>
          <w:color w:val="4D4D4D"/>
        </w:rPr>
        <w:t>所谓完美转发，是指在函数模板中，完全按照模板的参数的类型，将</w:t>
      </w:r>
      <w:r>
        <w:fldChar w:fldCharType="begin"/>
      </w:r>
      <w:r>
        <w:instrText xml:space="preserve"> HYPERLINK "https://so.csdn.net/so/search?q=%E5%8F%82%E6%95%B0%E4%BC%A0%E9%80%92&amp;spm=1001.2101.3001.7020" \h </w:instrText>
      </w:r>
      <w:r>
        <w:fldChar w:fldCharType="separate"/>
      </w:r>
      <w:r>
        <w:rPr>
          <w:rStyle w:val="7"/>
          <w:rFonts w:ascii="-apple-system" w:hAnsi="-apple-system" w:eastAsia="-apple-system" w:cs="-apple-system"/>
        </w:rPr>
        <w:t>参数传递</w:t>
      </w:r>
      <w:r>
        <w:rPr>
          <w:rStyle w:val="7"/>
          <w:rFonts w:ascii="-apple-system" w:hAnsi="-apple-system" w:eastAsia="-apple-system" w:cs="-apple-system"/>
        </w:rPr>
        <w:fldChar w:fldCharType="end"/>
      </w:r>
      <w:r>
        <w:rPr>
          <w:rFonts w:ascii="-apple-system" w:hAnsi="-apple-system" w:eastAsia="-apple-system" w:cs="-apple-system"/>
          <w:color w:val="4D4D4D"/>
        </w:rPr>
        <w:t>给函数模板中调用的另一个函数</w:t>
      </w:r>
    </w:p>
    <w:p>
      <w:pPr>
        <w:numPr>
          <w:ilvl w:val="1"/>
          <w:numId w:val="17"/>
        </w:numPr>
      </w:pPr>
      <w:r>
        <w:rPr>
          <w:rFonts w:ascii="-apple-system" w:hAnsi="-apple-system" w:eastAsia="-apple-system" w:cs="-apple-system"/>
          <w:color w:val="4D4D4D"/>
        </w:rPr>
        <w:t>在ImaForwarding的参数中使用了最基本类型进行转发，该方法会导致参数在传给IrunCodeActually之前就产生了一次临时对象拷贝。因此这样的转发只能说是正确的转发，谈不上完美。</w:t>
      </w:r>
    </w:p>
    <w:p>
      <w:pPr>
        <w:pStyle w:val="8"/>
        <w:shd w:val="clear" w:color="auto" w:fill="D0CECE"/>
      </w:pPr>
      <w:r>
        <w:t>template &lt;typename T&gt;</w:t>
      </w:r>
      <w:r>
        <w:br w:type="textWrapping"/>
      </w:r>
      <w:r>
        <w:t>void IamForwording(T t)</w:t>
      </w:r>
      <w:r>
        <w:br w:type="textWrapping"/>
      </w:r>
      <w:r>
        <w:t>{</w:t>
      </w:r>
      <w:r>
        <w:br w:type="textWrapping"/>
      </w:r>
      <w:r>
        <w:t xml:space="preserve">    IrunCodeActually(t);</w:t>
      </w:r>
      <w:r>
        <w:br w:type="textWrapping"/>
      </w:r>
      <w:r>
        <w:t>}</w:t>
      </w:r>
    </w:p>
    <w:p>
      <w:pPr>
        <w:numPr>
          <w:ilvl w:val="0"/>
          <w:numId w:val="17"/>
        </w:numPr>
      </w:pPr>
      <w:r>
        <w:rPr>
          <w:rFonts w:ascii="-apple-system" w:hAnsi="-apple-system" w:eastAsia="-apple-system" w:cs="-apple-system"/>
          <w:color w:val="4D4D4D"/>
          <w:sz w:val="24"/>
        </w:rPr>
        <w:t>完美转发</w:t>
      </w:r>
    </w:p>
    <w:p>
      <w:pPr>
        <w:numPr>
          <w:ilvl w:val="1"/>
          <w:numId w:val="17"/>
        </w:numPr>
      </w:pPr>
      <w:r>
        <w:rPr>
          <w:rFonts w:ascii="-apple-system" w:hAnsi="-apple-system" w:eastAsia="-apple-system" w:cs="-apple-system"/>
          <w:color w:val="4D4D4D"/>
          <w:sz w:val="24"/>
        </w:rPr>
        <w:t>一个右值引用参数作为函数的形参，在函数内部再转发该参数的时候它已经变成一个左值了，并不是原来的类型。如果我们需要按照参数原来的类型转发到另一个函数，这种转发就被成为完美转发。</w:t>
      </w:r>
    </w:p>
    <w:p>
      <w:pPr>
        <w:numPr>
          <w:ilvl w:val="1"/>
          <w:numId w:val="17"/>
        </w:numPr>
      </w:pPr>
      <w:r>
        <w:rPr>
          <w:rFonts w:ascii="-apple-system" w:hAnsi="-apple-system" w:eastAsia="-apple-system" w:cs="-apple-system"/>
          <w:color w:val="4D4D4D"/>
          <w:sz w:val="24"/>
        </w:rPr>
        <w:t>一旦定义中出现了左值引用，引用折叠总是优先将其折叠为左值引用</w:t>
      </w:r>
    </w:p>
    <w:p>
      <w:pPr>
        <w:numPr>
          <w:ilvl w:val="1"/>
          <w:numId w:val="17"/>
        </w:numPr>
      </w:pPr>
      <w:r>
        <w:rPr>
          <w:rFonts w:ascii="-apple-system" w:hAnsi="-apple-system" w:eastAsia="-apple-system" w:cs="-apple-system"/>
          <w:color w:val="4D4D4D"/>
          <w:sz w:val="24"/>
        </w:rPr>
        <w:t>C++11提供了一个函数用于解决这个问题，通过</w:t>
      </w:r>
      <w:r>
        <w:rPr>
          <w:rFonts w:ascii="Source Code Pro" w:hAnsi="Source Code Pro" w:eastAsia="Source Code Pro" w:cs="Source Code Pro"/>
          <w:color w:val="C7254E"/>
          <w:sz w:val="21"/>
          <w:shd w:val="clear" w:color="auto" w:fill="F9F2F4"/>
        </w:rPr>
        <w:t>std::forward</w:t>
      </w:r>
      <w:r>
        <w:rPr>
          <w:rFonts w:ascii="-apple-system" w:hAnsi="-apple-system" w:eastAsia="-apple-system" w:cs="-apple-system"/>
          <w:color w:val="4D4D4D"/>
          <w:sz w:val="24"/>
        </w:rPr>
        <w:t>来实现，不管参数是T&amp;&amp;这种未定的引用还是明确的左值引用或者右值引用，它会按照参数原本的类型转发。</w:t>
      </w:r>
    </w:p>
    <w:p>
      <w:pPr>
        <w:pStyle w:val="8"/>
        <w:shd w:val="clear" w:color="auto" w:fill="D0CECE"/>
      </w:pPr>
      <w:r>
        <w:t>&amp; + &amp; -&gt; &amp;</w:t>
      </w:r>
      <w:r>
        <w:br w:type="textWrapping"/>
      </w:r>
      <w:r>
        <w:t>&amp; + &amp;&amp; -&gt; &amp;</w:t>
      </w:r>
      <w:r>
        <w:br w:type="textWrapping"/>
      </w:r>
      <w:r>
        <w:t>&amp;&amp; + &amp; -&gt; &amp;</w:t>
      </w:r>
      <w:r>
        <w:br w:type="textWrapping"/>
      </w:r>
      <w:r>
        <w:t>&amp;&amp; + &amp;&amp; -&gt; &amp;&amp;</w:t>
      </w:r>
    </w:p>
    <w:p>
      <w:pPr>
        <w:numPr>
          <w:ilvl w:val="0"/>
          <w:numId w:val="17"/>
        </w:numPr>
      </w:pPr>
      <w:r>
        <w:rPr>
          <w:rFonts w:ascii="-apple-system" w:hAnsi="-apple-system" w:eastAsia="-apple-system" w:cs="-apple-system"/>
          <w:color w:val="4D4D4D"/>
          <w:sz w:val="24"/>
        </w:rPr>
        <w:t>std::forward</w:t>
      </w:r>
    </w:p>
    <w:p>
      <w:pPr>
        <w:numPr>
          <w:ilvl w:val="1"/>
          <w:numId w:val="17"/>
        </w:numPr>
      </w:pPr>
      <w:r>
        <w:rPr>
          <w:rFonts w:ascii="-apple-system" w:hAnsi="-apple-system" w:eastAsia="-apple-system" w:cs="-apple-system"/>
          <w:color w:val="4D4D4D"/>
          <w:sz w:val="24"/>
        </w:rPr>
        <w:t>转换规则</w:t>
      </w:r>
    </w:p>
    <w:p>
      <w:pPr>
        <w:numPr>
          <w:ilvl w:val="2"/>
          <w:numId w:val="17"/>
        </w:numPr>
      </w:pPr>
      <w:r>
        <w:rPr>
          <w:rFonts w:ascii="-apple-system" w:hAnsi="-apple-system" w:eastAsia="-apple-system" w:cs="-apple-system"/>
          <w:color w:val="000000"/>
          <w:sz w:val="24"/>
        </w:rPr>
        <w:t>模板参数为引用类型T、T&amp;&amp;时，返回右值引用</w:t>
      </w:r>
    </w:p>
    <w:p>
      <w:pPr>
        <w:numPr>
          <w:ilvl w:val="2"/>
          <w:numId w:val="17"/>
        </w:numPr>
      </w:pPr>
      <w:r>
        <w:rPr>
          <w:rFonts w:ascii="-apple-system" w:hAnsi="-apple-system" w:eastAsia="-apple-system" w:cs="-apple-system"/>
          <w:color w:val="000000"/>
          <w:sz w:val="24"/>
        </w:rPr>
        <w:t>模板参数为引用类型T&amp;时，返回左值引用</w:t>
      </w:r>
    </w:p>
    <w:p>
      <w:pPr>
        <w:pStyle w:val="8"/>
        <w:shd w:val="clear" w:color="auto" w:fill="D0CECE"/>
      </w:pPr>
      <w:r>
        <w:t>using namespace std;</w:t>
      </w:r>
      <w:r>
        <w:br w:type="textWrapping"/>
      </w:r>
      <w:r>
        <w:br w:type="textWrapping"/>
      </w:r>
      <w:r>
        <w:t>template&lt;typename T&gt;</w:t>
      </w:r>
      <w:r>
        <w:br w:type="textWrapping"/>
      </w:r>
      <w:r>
        <w:t>void PrintT(int &amp;t)</w:t>
      </w:r>
      <w:r>
        <w:br w:type="textWrapping"/>
      </w:r>
      <w:r>
        <w:t>{</w:t>
      </w:r>
      <w:r>
        <w:br w:type="textWrapping"/>
      </w:r>
      <w:r>
        <w:t xml:space="preserve">    cout &lt;&lt; "lvalue" &lt;&lt; endl;</w:t>
      </w:r>
      <w:r>
        <w:br w:type="textWrapping"/>
      </w:r>
      <w:r>
        <w:t>}</w:t>
      </w:r>
      <w:r>
        <w:br w:type="textWrapping"/>
      </w:r>
      <w:r>
        <w:br w:type="textWrapping"/>
      </w:r>
      <w:r>
        <w:t>template&lt;typename T&gt;</w:t>
      </w:r>
      <w:r>
        <w:br w:type="textWrapping"/>
      </w:r>
      <w:r>
        <w:t>void PrintT(int &amp;&amp;t)</w:t>
      </w:r>
      <w:r>
        <w:br w:type="textWrapping"/>
      </w:r>
      <w:r>
        <w:t>{</w:t>
      </w:r>
      <w:r>
        <w:br w:type="textWrapping"/>
      </w:r>
      <w:r>
        <w:t xml:space="preserve">    cout &lt;&lt; "rvalue" &lt;&lt; endl;</w:t>
      </w:r>
      <w:r>
        <w:br w:type="textWrapping"/>
      </w:r>
      <w:r>
        <w:t>}</w:t>
      </w:r>
      <w:r>
        <w:br w:type="textWrapping"/>
      </w:r>
      <w:r>
        <w:br w:type="textWrapping"/>
      </w:r>
      <w:r>
        <w:t>template&lt;typename T&gt;</w:t>
      </w:r>
      <w:r>
        <w:br w:type="textWrapping"/>
      </w:r>
      <w:r>
        <w:t>void TestForward(T &amp;&amp; v)</w:t>
      </w:r>
      <w:r>
        <w:br w:type="textWrapping"/>
      </w:r>
      <w:r>
        <w:t>{</w:t>
      </w:r>
      <w:r>
        <w:br w:type="textWrapping"/>
      </w:r>
      <w:r>
        <w:t xml:space="preserve">    PrintT(v);</w:t>
      </w:r>
      <w:r>
        <w:br w:type="textWrapping"/>
      </w:r>
      <w:r>
        <w:t xml:space="preserve">    PrintT(std::forward&lt;int&gt;(v));</w:t>
      </w:r>
      <w:r>
        <w:br w:type="textWrapping"/>
      </w:r>
      <w:r>
        <w:t xml:space="preserve">    PrintT(std::move(v));</w:t>
      </w:r>
      <w:r>
        <w:br w:type="textWrapping"/>
      </w:r>
      <w:r>
        <w:t xml:space="preserve">    cout &lt;&lt; endl;</w:t>
      </w:r>
      <w:r>
        <w:br w:type="textWrapping"/>
      </w:r>
      <w:r>
        <w:t>}</w:t>
      </w:r>
      <w:r>
        <w:br w:type="textWrapping"/>
      </w:r>
      <w:r>
        <w:br w:type="textWrapping"/>
      </w:r>
      <w:r>
        <w:br w:type="textWrapping"/>
      </w:r>
      <w:r>
        <w:t>int main()</w:t>
      </w:r>
      <w:r>
        <w:br w:type="textWrapping"/>
      </w:r>
      <w:r>
        <w:t>{</w:t>
      </w:r>
      <w:r>
        <w:br w:type="textWrapping"/>
      </w:r>
      <w:r>
        <w:t xml:space="preserve">    TestForward(1);</w:t>
      </w:r>
      <w:r>
        <w:br w:type="textWrapping"/>
      </w:r>
      <w:r>
        <w:t xml:space="preserve">    int x = 1;</w:t>
      </w:r>
      <w:r>
        <w:br w:type="textWrapping"/>
      </w:r>
      <w:r>
        <w:t xml:space="preserve">    TestForward(x);</w:t>
      </w:r>
      <w:r>
        <w:br w:type="textWrapping"/>
      </w:r>
      <w:r>
        <w:t xml:space="preserve">    TestForward(std::forward&lt;int&gt;(x));</w:t>
      </w:r>
      <w:r>
        <w:br w:type="textWrapping"/>
      </w:r>
      <w:r>
        <w:br w:type="textWrapping"/>
      </w:r>
      <w:r>
        <w:t xml:space="preserve">    test();</w:t>
      </w:r>
      <w:r>
        <w:br w:type="textWrapping"/>
      </w:r>
      <w:r>
        <w:t xml:space="preserve">    return 0;</w:t>
      </w:r>
      <w:r>
        <w:br w:type="textWrapping"/>
      </w:r>
      <w:r>
        <w:t>}</w:t>
      </w:r>
      <w:r>
        <w:br w:type="textWrapping"/>
      </w:r>
      <w:r>
        <w:t>===========结果</w:t>
      </w:r>
      <w:r>
        <w:br w:type="textWrapping"/>
      </w:r>
      <w:r>
        <w:t>lvalue</w:t>
      </w:r>
      <w:r>
        <w:br w:type="textWrapping"/>
      </w:r>
      <w:r>
        <w:t>rvalue</w:t>
      </w:r>
      <w:r>
        <w:br w:type="textWrapping"/>
      </w:r>
      <w:r>
        <w:t>rvalue</w:t>
      </w:r>
      <w:r>
        <w:br w:type="textWrapping"/>
      </w:r>
      <w:r>
        <w:br w:type="textWrapping"/>
      </w:r>
      <w:r>
        <w:t>lvalue</w:t>
      </w:r>
      <w:r>
        <w:br w:type="textWrapping"/>
      </w:r>
      <w:r>
        <w:t>rvalue</w:t>
      </w:r>
      <w:r>
        <w:br w:type="textWrapping"/>
      </w:r>
      <w:r>
        <w:t>rvalue</w:t>
      </w:r>
      <w:r>
        <w:br w:type="textWrapping"/>
      </w:r>
      <w:r>
        <w:br w:type="textWrapping"/>
      </w:r>
      <w:r>
        <w:t>lvalue</w:t>
      </w:r>
      <w:r>
        <w:br w:type="textWrapping"/>
      </w:r>
      <w:r>
        <w:t>rvalue</w:t>
      </w:r>
      <w:r>
        <w:br w:type="textWrapping"/>
      </w:r>
      <w:r>
        <w:t>rvalue</w:t>
      </w:r>
    </w:p>
    <w:p>
      <w:pPr>
        <w:numPr>
          <w:ilvl w:val="0"/>
          <w:numId w:val="17"/>
        </w:numPr>
      </w:pPr>
      <w:r>
        <w:rPr>
          <w:rFonts w:ascii="-apple-system" w:hAnsi="-apple-system" w:eastAsia="-apple-system" w:cs="-apple-system"/>
          <w:color w:val="000000"/>
          <w:sz w:val="24"/>
        </w:rPr>
        <w:t>扩展</w:t>
      </w:r>
    </w:p>
    <w:p>
      <w:pPr>
        <w:numPr>
          <w:ilvl w:val="1"/>
          <w:numId w:val="17"/>
        </w:numPr>
      </w:pPr>
      <w:r>
        <w:rPr>
          <w:rFonts w:ascii="-apple-system" w:hAnsi="-apple-system" w:eastAsia="-apple-system" w:cs="-apple-system"/>
          <w:color w:val="4D4D4D"/>
          <w:sz w:val="24"/>
        </w:rPr>
        <w:t>右值引用、完美转发再结合可变模板参数，可以写一个万能的函数包装器，带返回值的、不带返回值的、带参数的或者不带参数的都可以委托这个万能的函数包装器来实现参数的完美转发。</w:t>
      </w:r>
    </w:p>
    <w:p>
      <w:pPr>
        <w:pStyle w:val="3"/>
        <w:spacing w:line="204" w:lineRule="auto"/>
      </w:pPr>
      <w:r>
        <w:rPr>
          <w:b/>
          <w:sz w:val="32"/>
        </w:rPr>
        <w:t>2.4 emplace_back 减少内存拷贝和移动</w:t>
      </w:r>
    </w:p>
    <w:p>
      <w:pPr>
        <w:numPr>
          <w:ilvl w:val="0"/>
          <w:numId w:val="18"/>
        </w:numPr>
      </w:pPr>
      <w:r>
        <w:t>背景</w:t>
      </w:r>
    </w:p>
    <w:p>
      <w:pPr>
        <w:numPr>
          <w:ilvl w:val="1"/>
          <w:numId w:val="18"/>
        </w:numPr>
      </w:pPr>
      <w:r>
        <w:rPr>
          <w:rFonts w:ascii="-apple-system" w:hAnsi="-apple-system" w:eastAsia="-apple-system" w:cs="-apple-system"/>
          <w:color w:val="4D4D4D"/>
          <w:sz w:val="24"/>
        </w:rPr>
        <w:t>我们在对STL容器进行插入操作时，常会使用</w:t>
      </w:r>
      <w:r>
        <w:t>insert</w:t>
      </w:r>
      <w:r>
        <w:rPr>
          <w:rFonts w:ascii="-apple-system" w:hAnsi="-apple-system" w:eastAsia="-apple-system" w:cs="-apple-system"/>
          <w:color w:val="4D4D4D"/>
          <w:sz w:val="24"/>
        </w:rPr>
        <w:t>或push_back。C++11提出了更高效的插入方法：emplace</w:t>
      </w:r>
    </w:p>
    <w:p>
      <w:pPr>
        <w:numPr>
          <w:ilvl w:val="1"/>
          <w:numId w:val="18"/>
        </w:numPr>
      </w:pPr>
      <w:r>
        <w:rPr>
          <w:rFonts w:ascii="-apple-system" w:hAnsi="-apple-system" w:eastAsia="-apple-system" w:cs="-apple-system"/>
          <w:color w:val="4D4D4D"/>
          <w:sz w:val="24"/>
        </w:rPr>
        <w:t>新标准引入了三个新成员：emplace_front、emplace和emplace_back，这些操作构造而不是拷贝元素。这些操作分别对应push_front、insert和push_back，允许我们将元素放置在容器头部、一个指定位置之前或容器尾部。</w:t>
      </w:r>
    </w:p>
    <w:p>
      <w:pPr>
        <w:numPr>
          <w:ilvl w:val="0"/>
          <w:numId w:val="18"/>
        </w:numPr>
      </w:pPr>
      <w:r>
        <w:rPr>
          <w:rFonts w:ascii="-apple-system" w:hAnsi="-apple-system" w:eastAsia="-apple-system" w:cs="-apple-system"/>
          <w:color w:val="4D4D4D"/>
          <w:sz w:val="24"/>
        </w:rPr>
        <w:t>以vector举例</w:t>
      </w:r>
    </w:p>
    <w:p>
      <w:pPr>
        <w:numPr>
          <w:ilvl w:val="1"/>
          <w:numId w:val="18"/>
        </w:numPr>
      </w:pPr>
      <w:r>
        <w:t>push_back(右值)：先向容器尾部添加一个临时对象（调用一次构造函数），最后调用一次移动构造函数将这个临时对象放入容器中并释放这个临时对象（调用一次析构函数）。</w:t>
      </w:r>
    </w:p>
    <w:p>
      <w:pPr>
        <w:numPr>
          <w:ilvl w:val="2"/>
          <w:numId w:val="18"/>
        </w:numPr>
      </w:pPr>
      <w:r>
        <w:t>注：最后调用的不是拷贝构造函数，而是移动构造函数。因为需要释放临时对象，所以通过std::move进行移动构造，可以避免不必要的拷贝操作。</w:t>
      </w:r>
    </w:p>
    <w:p>
      <w:pPr>
        <w:numPr>
          <w:ilvl w:val="1"/>
          <w:numId w:val="18"/>
        </w:numPr>
      </w:pPr>
      <w:r>
        <w:rPr>
          <w:rFonts w:ascii="-apple-system" w:hAnsi="-apple-system" w:eastAsia="-apple-system" w:cs="-apple-system"/>
          <w:color w:val="4D4D4D"/>
          <w:sz w:val="24"/>
        </w:rPr>
        <w:t>push_back(左值)：调用一次拷贝构造函数。</w:t>
      </w:r>
    </w:p>
    <w:p>
      <w:pPr>
        <w:numPr>
          <w:ilvl w:val="1"/>
          <w:numId w:val="18"/>
        </w:numPr>
      </w:pPr>
      <w:r>
        <w:rPr>
          <w:rFonts w:ascii="-apple-system" w:hAnsi="-apple-system" w:eastAsia="-apple-system" w:cs="-apple-system"/>
          <w:color w:val="4D4D4D"/>
          <w:sz w:val="24"/>
        </w:rPr>
        <w:t>emplace_back()：在容器尾部添加一个元素，调用构造函数原地构造，不需要触发拷贝构造函数和移动构造函数。因此比push_back()更加高效。</w:t>
      </w:r>
    </w:p>
    <w:p>
      <w:pPr>
        <w:pStyle w:val="8"/>
        <w:shd w:val="clear" w:color="auto" w:fill="D0CECE"/>
      </w:pPr>
      <w:r>
        <w:t>#include &lt;iostream&gt;</w:t>
      </w:r>
      <w:r>
        <w:br w:type="textWrapping"/>
      </w:r>
      <w:r>
        <w:t>#include &lt;vector&gt;</w:t>
      </w:r>
      <w:r>
        <w:br w:type="textWrapping"/>
      </w:r>
      <w:r>
        <w:t>#include &lt;string&gt;</w:t>
      </w:r>
      <w:r>
        <w:br w:type="textWrapping"/>
      </w:r>
      <w:r>
        <w:t>using namespace std;</w:t>
      </w:r>
      <w:r>
        <w:br w:type="textWrapping"/>
      </w:r>
      <w:r>
        <w:br w:type="textWrapping"/>
      </w:r>
      <w:r>
        <w:t>struct Student {</w:t>
      </w:r>
      <w:r>
        <w:br w:type="textWrapping"/>
      </w:r>
      <w:r>
        <w:t>string name;</w:t>
      </w:r>
      <w:r>
        <w:br w:type="textWrapping"/>
      </w:r>
      <w:r>
        <w:t>int age;</w:t>
      </w:r>
      <w:r>
        <w:br w:type="textWrapping"/>
      </w:r>
      <w:r>
        <w:br w:type="textWrapping"/>
      </w:r>
      <w:r>
        <w:t>Student(string n, int a)</w:t>
      </w:r>
      <w:r>
        <w:br w:type="textWrapping"/>
      </w:r>
      <w:r>
        <w:t>:name(n), age(a)</w:t>
      </w:r>
      <w:r>
        <w:br w:type="textWrapping"/>
      </w:r>
      <w:r>
        <w:t>{</w:t>
      </w:r>
      <w:r>
        <w:br w:type="textWrapping"/>
      </w:r>
      <w:r>
        <w:t>cout &lt;&lt; "ctor" &lt;&lt; endl;</w:t>
      </w:r>
      <w:r>
        <w:br w:type="textWrapping"/>
      </w:r>
      <w:r>
        <w:t>}</w:t>
      </w:r>
      <w:r>
        <w:br w:type="textWrapping"/>
      </w:r>
      <w:r>
        <w:br w:type="textWrapping"/>
      </w:r>
      <w:r>
        <w:t>Student(const Student&amp; s)</w:t>
      </w:r>
      <w:r>
        <w:br w:type="textWrapping"/>
      </w:r>
      <w:r>
        <w:t>: name(s.name), age(s.age)</w:t>
      </w:r>
      <w:r>
        <w:br w:type="textWrapping"/>
      </w:r>
      <w:r>
        <w:t>{</w:t>
      </w:r>
      <w:r>
        <w:br w:type="textWrapping"/>
      </w:r>
      <w:r>
        <w:t>cout &lt;&lt; "copy ctor" &lt;&lt; endl;</w:t>
      </w:r>
      <w:r>
        <w:br w:type="textWrapping"/>
      </w:r>
      <w:r>
        <w:t>}</w:t>
      </w:r>
      <w:r>
        <w:br w:type="textWrapping"/>
      </w:r>
      <w:r>
        <w:br w:type="textWrapping"/>
      </w:r>
      <w:r>
        <w:t>Student(Student&amp;&amp; s)</w:t>
      </w:r>
      <w:r>
        <w:br w:type="textWrapping"/>
      </w:r>
      <w:r>
        <w:t>:name(std::move(s.name)), age(s.age)</w:t>
      </w:r>
      <w:r>
        <w:br w:type="textWrapping"/>
      </w:r>
      <w:r>
        <w:t>{</w:t>
      </w:r>
      <w:r>
        <w:br w:type="textWrapping"/>
      </w:r>
      <w:r>
        <w:t>cout &lt;&lt; "move ctor" &lt;&lt; endl;</w:t>
      </w:r>
      <w:r>
        <w:br w:type="textWrapping"/>
      </w:r>
      <w:r>
        <w:t>}</w:t>
      </w:r>
      <w:r>
        <w:br w:type="textWrapping"/>
      </w:r>
      <w:r>
        <w:t>Student&amp; operator=(const Student&amp; src) noexcept</w:t>
      </w:r>
      <w:r>
        <w:br w:type="textWrapping"/>
      </w:r>
      <w:r>
        <w:t>{</w:t>
      </w:r>
      <w:r>
        <w:br w:type="textWrapping"/>
      </w:r>
      <w:r>
        <w:t>if (this == &amp;src)</w:t>
      </w:r>
      <w:r>
        <w:br w:type="textWrapping"/>
      </w:r>
      <w:r>
        <w:t>return *this;</w:t>
      </w:r>
      <w:r>
        <w:br w:type="textWrapping"/>
      </w:r>
      <w:r>
        <w:t>this-&gt;name = src.name;</w:t>
      </w:r>
      <w:r>
        <w:br w:type="textWrapping"/>
      </w:r>
      <w:r>
        <w:t>this-&gt;age = src.age;</w:t>
      </w:r>
      <w:r>
        <w:br w:type="textWrapping"/>
      </w:r>
      <w:r>
        <w:t>cout &lt;&lt; "copy assignment" &lt;&lt; endl;</w:t>
      </w:r>
      <w:r>
        <w:br w:type="textWrapping"/>
      </w:r>
      <w:r>
        <w:t>return *this;</w:t>
      </w:r>
      <w:r>
        <w:br w:type="textWrapping"/>
      </w:r>
      <w:r>
        <w:t>}</w:t>
      </w:r>
      <w:r>
        <w:br w:type="textWrapping"/>
      </w:r>
      <w:r>
        <w:t>Student&amp; operator=(Student&amp;&amp; src) noexcept</w:t>
      </w:r>
      <w:r>
        <w:br w:type="textWrapping"/>
      </w:r>
      <w:r>
        <w:t>{</w:t>
      </w:r>
      <w:r>
        <w:br w:type="textWrapping"/>
      </w:r>
      <w:r>
        <w:t>if (this == &amp;src)</w:t>
      </w:r>
      <w:r>
        <w:br w:type="textWrapping"/>
      </w:r>
      <w:r>
        <w:t>return *this;</w:t>
      </w:r>
      <w:r>
        <w:br w:type="textWrapping"/>
      </w:r>
      <w:r>
        <w:t>this-&gt;name = move(src.name);//调用string类的move assignment</w:t>
      </w:r>
      <w:r>
        <w:br w:type="textWrapping"/>
      </w:r>
      <w:r>
        <w:t>this-&gt;age = src.age;</w:t>
      </w:r>
      <w:r>
        <w:br w:type="textWrapping"/>
      </w:r>
      <w:r>
        <w:t>cout &lt;&lt; "move assignment" &lt;&lt; endl;</w:t>
      </w:r>
      <w:r>
        <w:br w:type="textWrapping"/>
      </w:r>
      <w:r>
        <w:t>return *this;</w:t>
      </w:r>
      <w:r>
        <w:br w:type="textWrapping"/>
      </w:r>
      <w:r>
        <w:t>}</w:t>
      </w:r>
      <w:r>
        <w:br w:type="textWrapping"/>
      </w:r>
      <w:r>
        <w:br w:type="textWrapping"/>
      </w:r>
      <w:r>
        <w:t>};</w:t>
      </w:r>
      <w:r>
        <w:br w:type="textWrapping"/>
      </w:r>
      <w:r>
        <w:br w:type="textWrapping"/>
      </w:r>
      <w:r>
        <w:t>int main()</w:t>
      </w:r>
      <w:r>
        <w:br w:type="textWrapping"/>
      </w:r>
      <w:r>
        <w:t>{</w:t>
      </w:r>
      <w:r>
        <w:br w:type="textWrapping"/>
      </w:r>
      <w:r>
        <w:t>//基本数据类型的插入</w:t>
      </w:r>
      <w:r>
        <w:br w:type="textWrapping"/>
      </w:r>
      <w:r>
        <w:t>vector&lt;int&gt; v1;</w:t>
      </w:r>
      <w:r>
        <w:br w:type="textWrapping"/>
      </w:r>
      <w:r>
        <w:t>v1.push_back(1);</w:t>
      </w:r>
      <w:r>
        <w:br w:type="textWrapping"/>
      </w:r>
      <w:r>
        <w:t>v1.emplace_back(1);</w:t>
      </w:r>
      <w:r>
        <w:br w:type="textWrapping"/>
      </w:r>
      <w:r>
        <w:br w:type="textWrapping"/>
      </w:r>
      <w:r>
        <w:t>//自定义类型的插入</w:t>
      </w:r>
      <w:r>
        <w:br w:type="textWrapping"/>
      </w:r>
      <w:r>
        <w:t>vector&lt;Student&gt; v2,v3;</w:t>
      </w:r>
      <w:r>
        <w:br w:type="textWrapping"/>
      </w:r>
      <w:r>
        <w:t>v2.emplace_back("xiaohong", 24); //ctor</w:t>
      </w:r>
      <w:r>
        <w:br w:type="textWrapping"/>
      </w:r>
      <w:r>
        <w:t>v3.push_back(Student("xiaoming", 23)); //ctor和move ctor和dtor</w:t>
      </w:r>
      <w:r>
        <w:br w:type="textWrapping"/>
      </w:r>
      <w:r>
        <w:br w:type="textWrapping"/>
      </w:r>
      <w:r>
        <w:t>system("pause");</w:t>
      </w:r>
      <w:r>
        <w:br w:type="textWrapping"/>
      </w:r>
      <w:r>
        <w:t>return 0;</w:t>
      </w:r>
      <w:r>
        <w:br w:type="textWrapping"/>
      </w:r>
      <w:r>
        <w:t>}</w:t>
      </w:r>
      <w:r>
        <w:br w:type="textWrapping"/>
      </w:r>
      <w:r>
        <w:br w:type="textWrapping"/>
      </w:r>
      <w:r>
        <w:t>============结果</w:t>
      </w:r>
      <w:r>
        <w:br w:type="textWrapping"/>
      </w:r>
      <w:r>
        <w:t>ctor</w:t>
      </w:r>
      <w:r>
        <w:br w:type="textWrapping"/>
      </w:r>
      <w:r>
        <w:t>ctor</w:t>
      </w:r>
      <w:r>
        <w:br w:type="textWrapping"/>
      </w:r>
      <w:r>
        <w:t>move ctor</w:t>
      </w:r>
    </w:p>
    <w:p>
      <w:pPr>
        <w:pStyle w:val="3"/>
        <w:spacing w:line="204" w:lineRule="auto"/>
      </w:pPr>
      <w:r>
        <w:rPr>
          <w:b/>
          <w:sz w:val="32"/>
        </w:rPr>
        <w:t>2.5 unordered container 无序容器</w:t>
      </w:r>
    </w:p>
    <w:p>
      <w:pPr>
        <w:numPr>
          <w:ilvl w:val="0"/>
          <w:numId w:val="19"/>
        </w:numPr>
      </w:pPr>
      <w:r>
        <w:rPr>
          <w:rFonts w:ascii="Helvetica Neue" w:hAnsi="Helvetica Neue" w:eastAsia="Helvetica Neue" w:cs="Helvetica Neue"/>
          <w:color w:val="3E3E3E"/>
          <w:sz w:val="24"/>
        </w:rPr>
        <w:t>C++11之前的关联容器一共有四种。</w:t>
      </w:r>
    </w:p>
    <w:p>
      <w:pPr>
        <w:numPr>
          <w:ilvl w:val="1"/>
          <w:numId w:val="19"/>
        </w:numPr>
      </w:pPr>
      <w:r>
        <w:rPr>
          <w:rFonts w:ascii="Helvetica Neue" w:hAnsi="Helvetica Neue" w:eastAsia="Helvetica Neue" w:cs="Helvetica Neue"/>
          <w:color w:val="3E3E3E"/>
          <w:sz w:val="24"/>
        </w:rPr>
        <w:t>两种最基本的类型:map和set。map中保存的是关键字-值的组合，而set中只保存关键字。</w:t>
      </w:r>
    </w:p>
    <w:p>
      <w:pPr>
        <w:numPr>
          <w:ilvl w:val="2"/>
          <w:numId w:val="19"/>
        </w:numPr>
      </w:pPr>
      <w:r>
        <w:rPr>
          <w:rFonts w:ascii="Helvetica Neue" w:hAnsi="Helvetica Neue" w:eastAsia="Helvetica Neue" w:cs="Helvetica Neue"/>
          <w:color w:val="3E3E3E"/>
          <w:sz w:val="24"/>
        </w:rPr>
        <w:t>map和set中的关键字不允许重复，一旦相同的关键字重新写入，则原来的内容被覆盖。如果希望关键字可以重复，可以使用multimap和multiset。</w:t>
      </w:r>
      <w:r>
        <w:drawing>
          <wp:inline distT="0" distB="0" distL="0" distR="0">
            <wp:extent cx="7096125" cy="3027680"/>
            <wp:effectExtent l="0" t="0" r="0" b="0"/>
            <wp:docPr id="2" name="image.png"/>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7"/>
                    <a:stretch>
                      <a:fillRect/>
                    </a:stretch>
                  </pic:blipFill>
                  <pic:spPr>
                    <a:xfrm>
                      <a:off x="0" y="0"/>
                      <a:ext cx="7096125" cy="3027928"/>
                    </a:xfrm>
                    <a:prstGeom prst="rect">
                      <a:avLst/>
                    </a:prstGeom>
                  </pic:spPr>
                </pic:pic>
              </a:graphicData>
            </a:graphic>
          </wp:inline>
        </w:drawing>
      </w:r>
    </w:p>
    <w:p>
      <w:pPr>
        <w:numPr>
          <w:ilvl w:val="2"/>
          <w:numId w:val="19"/>
        </w:numPr>
      </w:pPr>
      <w:r>
        <w:rPr>
          <w:rFonts w:ascii="Helvetica Neue" w:hAnsi="Helvetica Neue" w:eastAsia="Helvetica Neue" w:cs="Helvetica Neue"/>
          <w:color w:val="3E3E3E"/>
          <w:sz w:val="24"/>
        </w:rPr>
        <w:t>由于这些关联容器的存储位置是根据比较运算符决定的，所以也成为有序关联容器。</w:t>
      </w:r>
    </w:p>
    <w:p>
      <w:pPr>
        <w:numPr>
          <w:ilvl w:val="0"/>
          <w:numId w:val="19"/>
        </w:numPr>
      </w:pPr>
      <w:r>
        <w:rPr>
          <w:rFonts w:ascii="Helvetica Neue" w:hAnsi="Helvetica Neue" w:eastAsia="Helvetica Neue" w:cs="Helvetica Neue"/>
          <w:color w:val="3E3E3E"/>
          <w:sz w:val="24"/>
        </w:rPr>
        <w:t>无序关联容器</w:t>
      </w:r>
    </w:p>
    <w:p>
      <w:pPr>
        <w:numPr>
          <w:ilvl w:val="1"/>
          <w:numId w:val="19"/>
        </w:numPr>
      </w:pPr>
      <w:r>
        <w:rPr>
          <w:rFonts w:ascii="Helvetica Neue" w:hAnsi="Helvetica Neue" w:eastAsia="Helvetica Neue" w:cs="Helvetica Neue"/>
          <w:color w:val="3E3E3E"/>
          <w:sz w:val="24"/>
        </w:rPr>
        <w:t>这些容器将存储组织为一组桶，根据哈希值将数据映射到桶</w:t>
      </w:r>
    </w:p>
    <w:p>
      <w:pPr>
        <w:numPr>
          <w:ilvl w:val="1"/>
          <w:numId w:val="19"/>
        </w:numPr>
      </w:pPr>
      <w:r>
        <w:drawing>
          <wp:inline distT="0" distB="0" distL="0" distR="0">
            <wp:extent cx="7096125" cy="2771140"/>
            <wp:effectExtent l="0" t="0" r="0" b="0"/>
            <wp:docPr id="3" name="image.png"/>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stretch>
                      <a:fillRect/>
                    </a:stretch>
                  </pic:blipFill>
                  <pic:spPr>
                    <a:xfrm>
                      <a:off x="0" y="0"/>
                      <a:ext cx="7096125" cy="2771214"/>
                    </a:xfrm>
                    <a:prstGeom prst="rect">
                      <a:avLst/>
                    </a:prstGeom>
                  </pic:spPr>
                </pic:pic>
              </a:graphicData>
            </a:graphic>
          </wp:inline>
        </w:drawing>
      </w:r>
    </w:p>
    <w:p>
      <w:pPr>
        <w:numPr>
          <w:ilvl w:val="1"/>
          <w:numId w:val="19"/>
        </w:numPr>
      </w:pPr>
      <w:r>
        <w:rPr>
          <w:rFonts w:ascii="Helvetica Neue" w:hAnsi="Helvetica Neue" w:eastAsia="Helvetica Neue" w:cs="Helvetica Neue"/>
          <w:color w:val="3E3E3E"/>
          <w:sz w:val="24"/>
        </w:rPr>
        <w:t>除了哈希管理操作以外，无序容器还提供了与有序容器相同的操作。也就是说有序容器和无序容器可以互换</w:t>
      </w:r>
    </w:p>
    <w:p>
      <w:pPr>
        <w:numPr>
          <w:ilvl w:val="1"/>
          <w:numId w:val="19"/>
        </w:numPr>
      </w:pPr>
      <w:r>
        <w:rPr>
          <w:rFonts w:ascii="Helvetica Neue" w:hAnsi="Helvetica Neue" w:eastAsia="Helvetica Neue" w:cs="Helvetica Neue"/>
          <w:color w:val="3E3E3E"/>
          <w:sz w:val="24"/>
        </w:rPr>
        <w:t>优势：通常情况下，无序容器通常会有更好的性能。</w:t>
      </w:r>
    </w:p>
    <w:p>
      <w:pPr>
        <w:numPr>
          <w:ilvl w:val="0"/>
          <w:numId w:val="19"/>
        </w:numPr>
      </w:pPr>
      <w:r>
        <w:rPr>
          <w:rFonts w:ascii="Helvetica Neue" w:hAnsi="Helvetica Neue" w:eastAsia="Helvetica Neue" w:cs="Helvetica Neue"/>
          <w:color w:val="3E3E3E"/>
          <w:sz w:val="24"/>
        </w:rPr>
        <w:t>栗子：</w:t>
      </w:r>
    </w:p>
    <w:p>
      <w:pPr>
        <w:numPr>
          <w:ilvl w:val="1"/>
          <w:numId w:val="19"/>
        </w:numPr>
      </w:pPr>
      <w:r>
        <w:drawing>
          <wp:inline distT="0" distB="0" distL="0" distR="0">
            <wp:extent cx="3771900" cy="7143750"/>
            <wp:effectExtent l="0" t="0" r="0" b="0"/>
            <wp:docPr id="4" name="image.png"/>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9"/>
                    <a:stretch>
                      <a:fillRect/>
                    </a:stretch>
                  </pic:blipFill>
                  <pic:spPr>
                    <a:xfrm>
                      <a:off x="0" y="0"/>
                      <a:ext cx="3771900" cy="7143750"/>
                    </a:xfrm>
                    <a:prstGeom prst="rect">
                      <a:avLst/>
                    </a:prstGeom>
                  </pic:spPr>
                </pic:pic>
              </a:graphicData>
            </a:graphic>
          </wp:inline>
        </w:drawing>
      </w:r>
    </w:p>
    <w:p>
      <w:pPr>
        <w:numPr>
          <w:ilvl w:val="1"/>
          <w:numId w:val="19"/>
        </w:numPr>
      </w:pPr>
      <w:r>
        <w:rPr>
          <w:rFonts w:ascii="Helvetica Neue" w:hAnsi="Helvetica Neue" w:eastAsia="Helvetica Neue" w:cs="Helvetica Neue"/>
          <w:color w:val="3E3E3E"/>
          <w:sz w:val="24"/>
        </w:rPr>
        <w:t>从实际的结果来看，使用无序关联容器时的操作时间不到使用有序关联容器时的一半。</w:t>
      </w:r>
    </w:p>
    <w:p>
      <w:pPr>
        <w:numPr>
          <w:ilvl w:val="0"/>
          <w:numId w:val="19"/>
        </w:numPr>
      </w:pPr>
      <w:r>
        <w:rPr>
          <w:rFonts w:ascii="Helvetica Neue" w:hAnsi="Helvetica Neue" w:eastAsia="Helvetica Neue" w:cs="Helvetica Neue"/>
          <w:color w:val="3E3E3E"/>
          <w:sz w:val="24"/>
        </w:rPr>
        <w:t>详细解释</w:t>
      </w:r>
    </w:p>
    <w:p>
      <w:pPr>
        <w:numPr>
          <w:ilvl w:val="1"/>
          <w:numId w:val="19"/>
        </w:numPr>
      </w:pPr>
      <w:r>
        <w:rPr>
          <w:rFonts w:ascii="Helvetica Neue" w:hAnsi="Helvetica Neue" w:eastAsia="Helvetica Neue" w:cs="Helvetica Neue"/>
          <w:color w:val="3E3E3E"/>
          <w:sz w:val="24"/>
        </w:rPr>
        <w:t>暂不展开</w:t>
      </w:r>
    </w:p>
    <w:p>
      <w:pPr>
        <w:pStyle w:val="3"/>
        <w:spacing w:line="204" w:lineRule="auto"/>
      </w:pPr>
      <w:r>
        <w:rPr>
          <w:b/>
          <w:sz w:val="32"/>
        </w:rPr>
        <w:t>2.6 总结</w:t>
      </w:r>
    </w:p>
    <w:p>
      <w:pPr>
        <w:pStyle w:val="2"/>
        <w:spacing w:line="204" w:lineRule="auto"/>
      </w:pPr>
      <w:r>
        <w:rPr>
          <w:b/>
          <w:sz w:val="40"/>
        </w:rPr>
        <w:t>第三章：提高代码质量</w:t>
      </w:r>
      <w:r>
        <w:rPr>
          <w:b/>
          <w:sz w:val="32"/>
        </w:rPr>
        <w:t xml:space="preserve"> (模板类：待补充)</w:t>
      </w:r>
    </w:p>
    <w:p>
      <w:pPr>
        <w:pStyle w:val="3"/>
        <w:spacing w:line="204" w:lineRule="auto"/>
      </w:pPr>
      <w:r>
        <w:rPr>
          <w:b/>
          <w:sz w:val="32"/>
        </w:rPr>
        <w:t>3.1 type_traits ———类型萃取</w:t>
      </w:r>
    </w:p>
    <w:p>
      <w:r>
        <w:rPr>
          <w:rFonts w:ascii="Verdana" w:hAnsi="Verdana" w:eastAsia="Verdana" w:cs="Verdana"/>
          <w:color w:val="000000"/>
          <w:shd w:val="clear" w:color="auto" w:fill="FEFEF2"/>
        </w:rPr>
        <w:t>通过type_traits可以实现在编译期计算、查询、判断、转换和选择，增强了泛型编程的能力，也增强了程序的弹性，使得我们在编译期就能做到优化改进甚至排错，能进一步提高代码质量。</w:t>
      </w:r>
    </w:p>
    <w:p>
      <w:pPr>
        <w:numPr>
          <w:ilvl w:val="0"/>
          <w:numId w:val="20"/>
        </w:numPr>
      </w:pPr>
      <w:r>
        <w:rPr>
          <w:rFonts w:ascii="-apple-system" w:hAnsi="-apple-system" w:eastAsia="-apple-system" w:cs="-apple-system"/>
          <w:color w:val="4D4D4D"/>
        </w:rPr>
        <w:t>假设我们要实现一个针对16位、32位型或64位整数类型的字节交换的功能，借助于C++泛型编程，我们可以很容易的实现：</w:t>
      </w:r>
    </w:p>
    <w:p>
      <w:pPr>
        <w:pStyle w:val="8"/>
        <w:shd w:val="clear" w:color="auto" w:fill="D0CECE"/>
      </w:pPr>
      <w:r>
        <w:t>template &lt;typename T&gt;</w:t>
      </w:r>
      <w:r>
        <w:br w:type="textWrapping"/>
      </w:r>
      <w:r>
        <w:t>T byte_swap( T value ) {</w:t>
      </w:r>
      <w:r>
        <w:br w:type="textWrapping"/>
      </w:r>
      <w:r>
        <w:t xml:space="preserve">  unsigned char *bytes = reinterpret_cast&lt; unsigned char * &gt;( &amp;value );</w:t>
      </w:r>
      <w:r>
        <w:br w:type="textWrapping"/>
      </w:r>
      <w:r>
        <w:t xml:space="preserve">  for (size_t i = 0; i &lt; sizeof( T ); i += 2) {</w:t>
      </w:r>
      <w:r>
        <w:br w:type="textWrapping"/>
      </w:r>
      <w:r>
        <w:t xml:space="preserve">    // Take the value on the left and switch it </w:t>
      </w:r>
      <w:r>
        <w:br w:type="textWrapping"/>
      </w:r>
      <w:r>
        <w:t xml:space="preserve">    // with the value on the right</w:t>
      </w:r>
      <w:r>
        <w:br w:type="textWrapping"/>
      </w:r>
      <w:r>
        <w:t xml:space="preserve">    unsigned char v = bytes[ i ];</w:t>
      </w:r>
      <w:r>
        <w:br w:type="textWrapping"/>
      </w:r>
      <w:r>
        <w:t xml:space="preserve">    bytes[ i ] = bytes[ i + 1 ];</w:t>
      </w:r>
      <w:r>
        <w:br w:type="textWrapping"/>
      </w:r>
      <w:r>
        <w:t xml:space="preserve">    bytes[ i + 1 ] = v;</w:t>
      </w:r>
      <w:r>
        <w:br w:type="textWrapping"/>
      </w:r>
      <w:r>
        <w:t xml:space="preserve">  }</w:t>
      </w:r>
      <w:r>
        <w:br w:type="textWrapping"/>
      </w:r>
      <w:r>
        <w:t xml:space="preserve">  return value;</w:t>
      </w:r>
      <w:r>
        <w:br w:type="textWrapping"/>
      </w:r>
      <w:r>
        <w:t>}</w:t>
      </w:r>
    </w:p>
    <w:p>
      <w:pPr>
        <w:numPr>
          <w:ilvl w:val="1"/>
          <w:numId w:val="20"/>
        </w:numPr>
      </w:pPr>
      <w:r>
        <w:t>如果传入32位的值0x11223344，返回值为0x22114433，如果传入16位的值0x1122，将返回0x2211。看起来这个功能实现的不错。</w:t>
      </w:r>
    </w:p>
    <w:p>
      <w:pPr>
        <w:numPr>
          <w:ilvl w:val="1"/>
          <w:numId w:val="20"/>
        </w:numPr>
      </w:pPr>
      <w:r>
        <w:t>但是 … 如果传入一个char类型的值呢？代码会因为访问到不属于自己的内存而引起程序崩溃。由于模板的泛型特性，我们也无法阻止用户传递这样类型的值。</w:t>
      </w:r>
    </w:p>
    <w:p>
      <w:pPr>
        <w:numPr>
          <w:ilvl w:val="1"/>
          <w:numId w:val="20"/>
        </w:numPr>
      </w:pPr>
      <w:r>
        <w:rPr>
          <w:rFonts w:ascii="-apple-system" w:hAnsi="-apple-system" w:eastAsia="-apple-system" w:cs="-apple-system"/>
          <w:color w:val="4D4D4D"/>
        </w:rPr>
        <w:t>为了处理用户传入的double和char类型的值，我们可以加入模板特化进行处理</w:t>
      </w:r>
    </w:p>
    <w:p>
      <w:pPr>
        <w:pStyle w:val="8"/>
        <w:shd w:val="clear" w:color="auto" w:fill="D0CECE"/>
      </w:pPr>
      <w:r>
        <w:t>template &lt;&gt;</w:t>
      </w:r>
      <w:r>
        <w:br w:type="textWrapping"/>
      </w:r>
      <w:r>
        <w:t>double byte_swap( double value ) {</w:t>
      </w:r>
      <w:r>
        <w:br w:type="textWrapping"/>
      </w:r>
      <w:r>
        <w:t xml:space="preserve">  assert( false &amp;&amp; "Illegal to swap doubles" );</w:t>
      </w:r>
      <w:r>
        <w:br w:type="textWrapping"/>
      </w:r>
      <w:r>
        <w:t xml:space="preserve">  return value;</w:t>
      </w:r>
      <w:r>
        <w:br w:type="textWrapping"/>
      </w:r>
      <w:r>
        <w:t>}</w:t>
      </w:r>
      <w:r>
        <w:br w:type="textWrapping"/>
      </w:r>
      <w:r>
        <w:br w:type="textWrapping"/>
      </w:r>
      <w:r>
        <w:t>template &lt;&gt;</w:t>
      </w:r>
      <w:r>
        <w:br w:type="textWrapping"/>
      </w:r>
      <w:r>
        <w:t>char byte_swap( char value ) {</w:t>
      </w:r>
      <w:r>
        <w:br w:type="textWrapping"/>
      </w:r>
      <w:r>
        <w:t xml:space="preserve">  assert( false &amp;&amp; "Illegal to swap chars" );</w:t>
      </w:r>
      <w:r>
        <w:br w:type="textWrapping"/>
      </w:r>
      <w:r>
        <w:t xml:space="preserve">  return value;</w:t>
      </w:r>
      <w:r>
        <w:br w:type="textWrapping"/>
      </w:r>
      <w:r>
        <w:t>}</w:t>
      </w:r>
    </w:p>
    <w:p>
      <w:pPr>
        <w:numPr>
          <w:ilvl w:val="1"/>
          <w:numId w:val="20"/>
        </w:numPr>
      </w:pPr>
      <w:r>
        <w:rPr>
          <w:rFonts w:ascii="-apple-system" w:hAnsi="-apple-system" w:eastAsia="-apple-system" w:cs="-apple-system"/>
          <w:color w:val="4D4D4D"/>
        </w:rPr>
        <w:t>这个特化处理可以处理传入的double和char类型的值，问题是，用户还可能传入float、unsigned char等类型。如果我们为每种类型都添加上特化处理，可以想象得到，代码会膨胀成怎样。</w:t>
      </w:r>
    </w:p>
    <w:p>
      <w:pPr>
        <w:numPr>
          <w:ilvl w:val="0"/>
          <w:numId w:val="20"/>
        </w:numPr>
      </w:pPr>
      <w:r>
        <w:rPr>
          <w:rFonts w:ascii="-apple-system" w:hAnsi="-apple-system" w:eastAsia="-apple-system" w:cs="-apple-system"/>
          <w:color w:val="4D4D4D"/>
        </w:rPr>
        <w:t>这个时候Type Traits可以派上用场了。Type Traits是在编译时获取有关作为模板参数传入的类型的信息的一种方式，因此我们可以做出更明智的决定。</w:t>
      </w:r>
    </w:p>
    <w:p>
      <w:pPr>
        <w:numPr>
          <w:ilvl w:val="1"/>
          <w:numId w:val="20"/>
        </w:numPr>
      </w:pPr>
      <w:r>
        <w:rPr>
          <w:rFonts w:ascii="-apple-system" w:hAnsi="-apple-system" w:eastAsia="-apple-system" w:cs="-apple-system"/>
          <w:color w:val="4D4D4D"/>
        </w:rPr>
        <w:t> Type Traits的典型用法如下：</w:t>
      </w:r>
    </w:p>
    <w:p>
      <w:pPr>
        <w:numPr>
          <w:ilvl w:val="2"/>
          <w:numId w:val="20"/>
        </w:numPr>
      </w:pPr>
      <w:r>
        <w:rPr>
          <w:rFonts w:ascii="-apple-system" w:hAnsi="-apple-system" w:eastAsia="-apple-system" w:cs="-apple-system"/>
          <w:color w:val="000000"/>
        </w:rPr>
        <w:t>使用一个模板化的结构，通常以的类型特征命名。例如is_integer，is_pointer，is_void等等</w:t>
      </w:r>
    </w:p>
    <w:p>
      <w:pPr>
        <w:numPr>
          <w:ilvl w:val="2"/>
          <w:numId w:val="20"/>
        </w:numPr>
      </w:pPr>
      <w:r>
        <w:rPr>
          <w:rFonts w:ascii="-apple-system" w:hAnsi="-apple-system" w:eastAsia="-apple-system" w:cs="-apple-system"/>
          <w:color w:val="000000"/>
        </w:rPr>
        <w:t>结构包含一个静态const bool命名值</w:t>
      </w:r>
    </w:p>
    <w:p>
      <w:pPr>
        <w:numPr>
          <w:ilvl w:val="2"/>
          <w:numId w:val="20"/>
        </w:numPr>
      </w:pPr>
      <w:r>
        <w:rPr>
          <w:rFonts w:ascii="-apple-system" w:hAnsi="-apple-system" w:eastAsia="-apple-system" w:cs="-apple-system"/>
          <w:color w:val="000000"/>
        </w:rPr>
        <w:t>我们可以对特征的结构进行特化，并且把它们的布尔值设置为一个合理的状态值</w:t>
      </w:r>
    </w:p>
    <w:p>
      <w:pPr>
        <w:numPr>
          <w:ilvl w:val="2"/>
          <w:numId w:val="20"/>
        </w:numPr>
      </w:pPr>
      <w:r>
        <w:rPr>
          <w:rFonts w:ascii="-apple-system" w:hAnsi="-apple-system" w:eastAsia="-apple-system" w:cs="-apple-system"/>
          <w:color w:val="000000"/>
        </w:rPr>
        <w:t>我们可以查询其值来使用类型特征，如：my_type_trait :: value</w:t>
      </w:r>
    </w:p>
    <w:p>
      <w:pPr>
        <w:numPr>
          <w:ilvl w:val="2"/>
          <w:numId w:val="20"/>
        </w:numPr>
      </w:pPr>
      <w:r>
        <w:rPr>
          <w:rFonts w:ascii="-apple-system" w:hAnsi="-apple-system" w:eastAsia="-apple-system" w:cs="-apple-system"/>
          <w:color w:val="4D4D4D"/>
        </w:rPr>
        <w:t>继续上面的例子来说明，我们可以通过定义一个类型特征来决定某个类型的值是否可交换：</w:t>
      </w:r>
    </w:p>
    <w:p>
      <w:pPr>
        <w:pStyle w:val="8"/>
        <w:shd w:val="clear" w:color="auto" w:fill="D0CECE"/>
      </w:pPr>
      <w:r>
        <w:t>template &lt;typename T&gt;</w:t>
      </w:r>
      <w:r>
        <w:br w:type="textWrapping"/>
      </w:r>
      <w:r>
        <w:t>struct is_swapable {</w:t>
      </w:r>
      <w:r>
        <w:br w:type="textWrapping"/>
      </w:r>
      <w:r>
        <w:t xml:space="preserve">  static const bool value = false;</w:t>
      </w:r>
      <w:r>
        <w:br w:type="textWrapping"/>
      </w:r>
      <w:r>
        <w:t>};</w:t>
      </w:r>
      <w:r>
        <w:br w:type="textWrapping"/>
      </w:r>
      <w:r>
        <w:br w:type="textWrapping"/>
      </w:r>
      <w:r>
        <w:br w:type="textWrapping"/>
      </w:r>
      <w:r>
        <w:t>template &lt;&gt;</w:t>
      </w:r>
      <w:r>
        <w:br w:type="textWrapping"/>
      </w:r>
      <w:r>
        <w:t>struct is_swapable&lt;unsigned short&gt; {</w:t>
      </w:r>
      <w:r>
        <w:br w:type="textWrapping"/>
      </w:r>
      <w:r>
        <w:t xml:space="preserve">  static const bool value = true;</w:t>
      </w:r>
      <w:r>
        <w:br w:type="textWrapping"/>
      </w:r>
      <w:r>
        <w:t>};</w:t>
      </w:r>
      <w:r>
        <w:br w:type="textWrapping"/>
      </w:r>
      <w:r>
        <w:br w:type="textWrapping"/>
      </w:r>
      <w:r>
        <w:br w:type="textWrapping"/>
      </w:r>
      <w:r>
        <w:t>template &lt;&gt;</w:t>
      </w:r>
      <w:r>
        <w:br w:type="textWrapping"/>
      </w:r>
      <w:r>
        <w:t>struct is_swapable&lt;short&gt; {</w:t>
      </w:r>
      <w:r>
        <w:br w:type="textWrapping"/>
      </w:r>
      <w:r>
        <w:t xml:space="preserve">  static const bool value = true;</w:t>
      </w:r>
      <w:r>
        <w:br w:type="textWrapping"/>
      </w:r>
      <w:r>
        <w:t>};</w:t>
      </w:r>
      <w:r>
        <w:br w:type="textWrapping"/>
      </w:r>
      <w:r>
        <w:br w:type="textWrapping"/>
      </w:r>
      <w:r>
        <w:br w:type="textWrapping"/>
      </w:r>
      <w:r>
        <w:t>template &lt;&gt;</w:t>
      </w:r>
      <w:r>
        <w:br w:type="textWrapping"/>
      </w:r>
      <w:r>
        <w:t>struct is_swapable&lt;unsigned long&gt; {</w:t>
      </w:r>
      <w:r>
        <w:br w:type="textWrapping"/>
      </w:r>
      <w:r>
        <w:t xml:space="preserve">  static const bool value = true;</w:t>
      </w:r>
      <w:r>
        <w:br w:type="textWrapping"/>
      </w:r>
      <w:r>
        <w:t>};</w:t>
      </w:r>
      <w:r>
        <w:br w:type="textWrapping"/>
      </w:r>
      <w:r>
        <w:br w:type="textWrapping"/>
      </w:r>
      <w:r>
        <w:br w:type="textWrapping"/>
      </w:r>
      <w:r>
        <w:t>template &lt;&gt;</w:t>
      </w:r>
      <w:r>
        <w:br w:type="textWrapping"/>
      </w:r>
      <w:r>
        <w:t>struct is_swapable&lt;long&gt; {</w:t>
      </w:r>
      <w:r>
        <w:br w:type="textWrapping"/>
      </w:r>
      <w:r>
        <w:t xml:space="preserve">  static const bool value = true;</w:t>
      </w:r>
      <w:r>
        <w:br w:type="textWrapping"/>
      </w:r>
      <w:r>
        <w:t>};</w:t>
      </w:r>
      <w:r>
        <w:br w:type="textWrapping"/>
      </w:r>
      <w:r>
        <w:br w:type="textWrapping"/>
      </w:r>
      <w:r>
        <w:br w:type="textWrapping"/>
      </w:r>
      <w:r>
        <w:t>template &lt;&gt;</w:t>
      </w:r>
      <w:r>
        <w:br w:type="textWrapping"/>
      </w:r>
      <w:r>
        <w:t>struct is_swapable&lt;unsigned long long&gt; {</w:t>
      </w:r>
      <w:r>
        <w:br w:type="textWrapping"/>
      </w:r>
      <w:r>
        <w:t xml:space="preserve">  static const bool value = true;</w:t>
      </w:r>
      <w:r>
        <w:br w:type="textWrapping"/>
      </w:r>
      <w:r>
        <w:t>};</w:t>
      </w:r>
      <w:r>
        <w:br w:type="textWrapping"/>
      </w:r>
      <w:r>
        <w:br w:type="textWrapping"/>
      </w:r>
      <w:r>
        <w:br w:type="textWrapping"/>
      </w:r>
      <w:r>
        <w:t>template &lt;&gt;</w:t>
      </w:r>
      <w:r>
        <w:br w:type="textWrapping"/>
      </w:r>
      <w:r>
        <w:t>struct is_swapable&lt;long long&gt; {</w:t>
      </w:r>
      <w:r>
        <w:br w:type="textWrapping"/>
      </w:r>
      <w:r>
        <w:t xml:space="preserve">  static const bool value = true;</w:t>
      </w:r>
      <w:r>
        <w:br w:type="textWrapping"/>
      </w:r>
      <w:r>
        <w:t>};</w:t>
      </w:r>
    </w:p>
    <w:p>
      <w:pPr>
        <w:numPr>
          <w:ilvl w:val="2"/>
          <w:numId w:val="20"/>
        </w:numPr>
      </w:pPr>
      <w:r>
        <w:rPr>
          <w:rFonts w:ascii="-apple-system" w:hAnsi="-apple-system" w:eastAsia="-apple-system" w:cs="-apple-system"/>
          <w:color w:val="4D4D4D"/>
          <w:sz w:val="24"/>
        </w:rPr>
        <w:t>这样我们只需在byte_swap函数中增加一行语句</w:t>
      </w:r>
    </w:p>
    <w:p>
      <w:pPr>
        <w:pStyle w:val="8"/>
        <w:shd w:val="clear" w:color="auto" w:fill="D0CECE"/>
      </w:pPr>
      <w:r>
        <w:t>assert( is_swapable&lt;T&gt;::value &amp;&amp; "Cannot swap this type" );</w:t>
      </w:r>
    </w:p>
    <w:p>
      <w:pPr>
        <w:numPr>
          <w:ilvl w:val="2"/>
          <w:numId w:val="20"/>
        </w:numPr>
      </w:pPr>
      <w:r>
        <w:rPr>
          <w:rFonts w:ascii="-apple-system" w:hAnsi="-apple-system" w:eastAsia="-apple-system" w:cs="-apple-system"/>
          <w:color w:val="4D4D4D"/>
          <w:sz w:val="24"/>
        </w:rPr>
        <w:t>这就是Type Traits的核心用法。</w:t>
      </w:r>
    </w:p>
    <w:p>
      <w:pPr>
        <w:numPr>
          <w:ilvl w:val="0"/>
          <w:numId w:val="20"/>
        </w:numPr>
      </w:pPr>
      <w:r>
        <w:rPr>
          <w:rFonts w:ascii="-apple-system" w:hAnsi="-apple-system" w:eastAsia="-apple-system" w:cs="-apple-system"/>
          <w:color w:val="4D4D4D"/>
          <w:sz w:val="24"/>
        </w:rPr>
        <w:t>后续内容可扩展的非常多，贴两个参考网址</w:t>
      </w:r>
    </w:p>
    <w:p>
      <w:r>
        <w:rPr>
          <w:rFonts w:ascii="Verdana" w:hAnsi="Verdana" w:eastAsia="Verdana" w:cs="Verdana"/>
          <w:color w:val="000000"/>
          <w:shd w:val="clear" w:color="auto" w:fill="FEFEF2"/>
        </w:rPr>
        <w:t>【参考网址】</w:t>
      </w:r>
    </w:p>
    <w:p>
      <w:r>
        <w:rPr>
          <w:rFonts w:ascii="Verdana" w:hAnsi="Verdana" w:eastAsia="Verdana" w:cs="Verdana"/>
          <w:color w:val="000000"/>
          <w:shd w:val="clear" w:color="auto" w:fill="FEFEF2"/>
        </w:rPr>
        <w:t>1.【</w:t>
      </w:r>
      <w:r>
        <w:fldChar w:fldCharType="begin"/>
      </w:r>
      <w:r>
        <w:instrText xml:space="preserve"> HYPERLINK "https://www.cnblogs.com/gtarcoder/p/4807670.html" \h </w:instrText>
      </w:r>
      <w:r>
        <w:fldChar w:fldCharType="separate"/>
      </w:r>
      <w:r>
        <w:rPr>
          <w:rStyle w:val="7"/>
          <w:rFonts w:ascii="Verdana" w:hAnsi="Verdana" w:eastAsia="Verdana" w:cs="Verdana"/>
          <w:color w:val="000000"/>
          <w:shd w:val="clear" w:color="auto" w:fill="FEFEF2"/>
        </w:rPr>
        <w:t>博客园：类型萃取</w:t>
      </w:r>
      <w:r>
        <w:rPr>
          <w:rStyle w:val="7"/>
          <w:rFonts w:ascii="Verdana" w:hAnsi="Verdana" w:eastAsia="Verdana" w:cs="Verdana"/>
          <w:color w:val="000000"/>
          <w:shd w:val="clear" w:color="auto" w:fill="FEFEF2"/>
        </w:rPr>
        <w:fldChar w:fldCharType="end"/>
      </w:r>
      <w:r>
        <w:rPr>
          <w:rFonts w:ascii="Verdana" w:hAnsi="Verdana" w:eastAsia="Verdana" w:cs="Verdana"/>
          <w:color w:val="000000"/>
          <w:shd w:val="clear" w:color="auto" w:fill="FEFEF2"/>
        </w:rPr>
        <w:t>】 2. 【</w:t>
      </w:r>
      <w:r>
        <w:fldChar w:fldCharType="begin"/>
      </w:r>
      <w:r>
        <w:instrText xml:space="preserve"> HYPERLINK "https://blog.csdn.net/CodeMyDream/article/details/116375341?utm_medium=distribute.pc_relevant.none-task-blog-2~default~baidujs_utm_term~default-0-116375341-blog-79264925.pc_relevant_default&amp;spm=1001.2101.3001.4242.1&amp;utm_relevant_index=3" \h </w:instrText>
      </w:r>
      <w:r>
        <w:fldChar w:fldCharType="separate"/>
      </w:r>
      <w:r>
        <w:rPr>
          <w:rStyle w:val="7"/>
          <w:rFonts w:ascii="Verdana" w:hAnsi="Verdana" w:eastAsia="Verdana" w:cs="Verdana"/>
          <w:color w:val="000000"/>
          <w:shd w:val="clear" w:color="auto" w:fill="FEFEF2"/>
        </w:rPr>
        <w:t>csdn:type traits</w:t>
      </w:r>
      <w:r>
        <w:rPr>
          <w:rStyle w:val="7"/>
          <w:rFonts w:ascii="Verdana" w:hAnsi="Verdana" w:eastAsia="Verdana" w:cs="Verdana"/>
          <w:color w:val="000000"/>
          <w:shd w:val="clear" w:color="auto" w:fill="FEFEF2"/>
        </w:rPr>
        <w:fldChar w:fldCharType="end"/>
      </w:r>
      <w:r>
        <w:rPr>
          <w:rFonts w:ascii="Verdana" w:hAnsi="Verdana" w:eastAsia="Verdana" w:cs="Verdana"/>
          <w:color w:val="000000"/>
          <w:shd w:val="clear" w:color="auto" w:fill="FEFEF2"/>
        </w:rPr>
        <w:t>】</w:t>
      </w:r>
    </w:p>
    <w:p>
      <w:pPr>
        <w:pStyle w:val="3"/>
        <w:spacing w:line="204" w:lineRule="auto"/>
      </w:pPr>
      <w:r>
        <w:rPr>
          <w:b/>
          <w:sz w:val="32"/>
        </w:rPr>
        <w:t>3.2 可变参数模板</w:t>
      </w:r>
    </w:p>
    <w:p>
      <w:pPr>
        <w:pStyle w:val="3"/>
        <w:spacing w:line="204" w:lineRule="auto"/>
      </w:pPr>
      <w:r>
        <w:rPr>
          <w:b/>
          <w:sz w:val="32"/>
        </w:rPr>
        <w:t>3.3 可变参数模板和type_taits的综合应用</w:t>
      </w:r>
    </w:p>
    <w:p>
      <w:pPr>
        <w:pStyle w:val="3"/>
        <w:spacing w:line="204" w:lineRule="auto"/>
      </w:pPr>
      <w:r>
        <w:rPr>
          <w:b/>
          <w:sz w:val="32"/>
        </w:rPr>
        <w:t>3.4 总结</w:t>
      </w:r>
    </w:p>
    <w:p>
      <w:pPr>
        <w:pStyle w:val="2"/>
        <w:spacing w:line="204" w:lineRule="auto"/>
      </w:pPr>
      <w:r>
        <w:rPr>
          <w:b/>
          <w:sz w:val="40"/>
        </w:rPr>
        <w:t>第四章：解决内存泄露问题</w:t>
      </w:r>
    </w:p>
    <w:p>
      <w:pPr>
        <w:pStyle w:val="3"/>
        <w:spacing w:line="204" w:lineRule="auto"/>
      </w:pPr>
      <w:r>
        <w:rPr>
          <w:b/>
          <w:sz w:val="32"/>
        </w:rPr>
        <w:t>4.1 shared_ptr 共享的指针</w:t>
      </w:r>
    </w:p>
    <w:p>
      <w:pPr>
        <w:numPr>
          <w:ilvl w:val="0"/>
          <w:numId w:val="21"/>
        </w:numPr>
      </w:pPr>
      <w:r>
        <w:t>头文件&lt;memory&gt;</w:t>
      </w:r>
    </w:p>
    <w:p>
      <w:pPr>
        <w:numPr>
          <w:ilvl w:val="0"/>
          <w:numId w:val="21"/>
        </w:numPr>
      </w:pPr>
      <w:r>
        <w:t>std::shared_ptr 使用引用计数，每一个shared_ptr的拷贝都指向相同的内存。在最后一个shared_ptr析构的时候，内存才会被释放。</w:t>
      </w:r>
    </w:p>
    <w:p>
      <w:pPr>
        <w:numPr>
          <w:ilvl w:val="0"/>
          <w:numId w:val="21"/>
        </w:numPr>
      </w:pPr>
      <w:r>
        <w:t>shared_ptr的基本用法</w:t>
      </w:r>
    </w:p>
    <w:p>
      <w:pPr>
        <w:numPr>
          <w:ilvl w:val="1"/>
          <w:numId w:val="21"/>
        </w:numPr>
      </w:pPr>
      <w:r>
        <w:t>初始化：可以使用构造函数、std::make_shared&lt;T&gt;辅助函数和reset函数方法来初始化shared_ptr</w:t>
      </w:r>
    </w:p>
    <w:p>
      <w:pPr>
        <w:pStyle w:val="8"/>
        <w:shd w:val="clear" w:color="auto" w:fill="D0CECE"/>
      </w:pPr>
    </w:p>
    <w:p>
      <w:pPr>
        <w:numPr>
          <w:ilvl w:val="2"/>
          <w:numId w:val="21"/>
        </w:numPr>
      </w:pPr>
      <w:r>
        <w:t>优先使用make_shared 来构造一个智能指针</w:t>
      </w:r>
    </w:p>
    <w:p>
      <w:pPr>
        <w:numPr>
          <w:ilvl w:val="1"/>
          <w:numId w:val="21"/>
        </w:numPr>
      </w:pPr>
      <w:r>
        <w:t>获取原始指针</w:t>
      </w:r>
    </w:p>
    <w:p>
      <w:pPr>
        <w:numPr>
          <w:ilvl w:val="2"/>
          <w:numId w:val="21"/>
        </w:numPr>
      </w:pPr>
      <w:r>
        <w:t>当需要获取原始指针时，可以通过get方法来返回原始指针。</w:t>
      </w:r>
    </w:p>
    <w:p>
      <w:pPr>
        <w:pStyle w:val="8"/>
        <w:shd w:val="clear" w:color="auto" w:fill="D0CECE"/>
      </w:pPr>
    </w:p>
    <w:p>
      <w:pPr>
        <w:numPr>
          <w:ilvl w:val="1"/>
          <w:numId w:val="21"/>
        </w:numPr>
      </w:pPr>
      <w:r>
        <w:t>指定删除器</w:t>
      </w:r>
    </w:p>
    <w:p>
      <w:pPr>
        <w:numPr>
          <w:ilvl w:val="2"/>
          <w:numId w:val="21"/>
        </w:numPr>
      </w:pPr>
      <w:r>
        <w:t>====2022年5月24日</w:t>
      </w:r>
    </w:p>
    <w:p>
      <w:pPr>
        <w:pStyle w:val="8"/>
        <w:shd w:val="clear" w:color="auto" w:fill="D0CECE"/>
      </w:pPr>
    </w:p>
    <w:p>
      <w:pPr>
        <w:numPr>
          <w:ilvl w:val="1"/>
          <w:numId w:val="21"/>
        </w:numPr>
      </w:pPr>
      <w:r>
        <w:t>使用shared_ptr需要注意的问题</w:t>
      </w:r>
    </w:p>
    <w:p>
      <w:pPr>
        <w:numPr>
          <w:ilvl w:val="2"/>
          <w:numId w:val="21"/>
        </w:numPr>
      </w:pPr>
      <w:r>
        <w:t>不要用一个原始指针初始化多个shared_ptr</w:t>
      </w:r>
    </w:p>
    <w:p>
      <w:pPr>
        <w:numPr>
          <w:ilvl w:val="2"/>
          <w:numId w:val="21"/>
        </w:numPr>
      </w:pPr>
      <w:r>
        <w:t>不要再函数参数中创建shared_ptr</w:t>
      </w:r>
    </w:p>
    <w:p>
      <w:pPr>
        <w:numPr>
          <w:ilvl w:val="3"/>
          <w:numId w:val="21"/>
        </w:numPr>
      </w:pPr>
      <w:r>
        <w:t>先创建智能指针，再用</w:t>
      </w:r>
    </w:p>
    <w:p>
      <w:pPr>
        <w:numPr>
          <w:ilvl w:val="2"/>
          <w:numId w:val="21"/>
        </w:numPr>
      </w:pPr>
      <w:r>
        <w:t>通过shared_from_this（）返回this指针，不要将this指针作为shared_ptr返回出来，因为this指针本质时一个罗指针，因此这样可能会导致重复析构。</w:t>
      </w:r>
    </w:p>
    <w:p>
      <w:pPr>
        <w:pStyle w:val="8"/>
        <w:shd w:val="clear" w:color="auto" w:fill="D0CECE"/>
      </w:pPr>
    </w:p>
    <w:p>
      <w:pPr>
        <w:numPr>
          <w:ilvl w:val="2"/>
          <w:numId w:val="21"/>
        </w:numPr>
      </w:pPr>
      <w:r>
        <w:t>要避免循环引用、循环引用会导致内存泄漏</w:t>
      </w:r>
    </w:p>
    <w:p>
      <w:r>
        <w:t>【参考】</w:t>
      </w:r>
    </w:p>
    <w:p>
      <w:pPr>
        <w:numPr>
          <w:ilvl w:val="0"/>
          <w:numId w:val="22"/>
        </w:numPr>
      </w:pPr>
      <w:r>
        <w:fldChar w:fldCharType="begin"/>
      </w:r>
      <w:r>
        <w:instrText xml:space="preserve"> HYPERLINK "https://blog.csdn.net/shaosunrise/article/details/85228823?ops_request_misc=%257B%2522request%255Fid%2522%253A%2522165329293716782246495366%2522%252C%2522scm%2522%253A%252220140713.130102334..%2522%257D&amp;request_id=165329293716782246495366&amp;biz_id=0&amp;utm_medium=distribute.pc_search_result.none-task-blog-2~all~top_positive~default-1-85228823-null-null.142^v10^control,157^v5^new_style2&amp;utm_term=shared_ptr&amp;spm=1018.2226.3001.4187" \h </w:instrText>
      </w:r>
      <w:r>
        <w:fldChar w:fldCharType="separate"/>
      </w:r>
      <w:r>
        <w:rPr>
          <w:rStyle w:val="7"/>
        </w:rPr>
        <w:t>【CSDN : 共享指针】</w:t>
      </w:r>
      <w:r>
        <w:rPr>
          <w:rStyle w:val="7"/>
        </w:rPr>
        <w:fldChar w:fldCharType="end"/>
      </w:r>
      <w:r>
        <w:t xml:space="preserve">  2. </w:t>
      </w:r>
    </w:p>
    <w:p>
      <w:pPr>
        <w:pStyle w:val="3"/>
        <w:spacing w:line="204" w:lineRule="auto"/>
      </w:pPr>
      <w:r>
        <w:rPr>
          <w:b/>
          <w:sz w:val="32"/>
        </w:rPr>
        <w:t>4.2 unique_ptr 独占的智能指针</w:t>
      </w:r>
    </w:p>
    <w:p>
      <w:pPr>
        <w:pStyle w:val="3"/>
        <w:spacing w:line="204" w:lineRule="auto"/>
      </w:pPr>
      <w:r>
        <w:rPr>
          <w:b/>
          <w:sz w:val="32"/>
        </w:rPr>
        <w:t>4.3 weak_ptr 弱引用的智能指针</w:t>
      </w:r>
    </w:p>
    <w:p>
      <w:r>
        <w:t>弱引用指针weak_ptr是用来检视shared_ptr的，不会是引用计数+1，他部管理shared_ptr内部的指针，主要卫视检视shared_ptr的生命周期，更像是shared_ptr的一个助手。</w:t>
      </w:r>
    </w:p>
    <w:p>
      <w:pPr>
        <w:numPr>
          <w:ilvl w:val="0"/>
          <w:numId w:val="23"/>
        </w:numPr>
      </w:pPr>
      <w:r>
        <w:t>weak_ptr的基本用法</w:t>
      </w:r>
    </w:p>
    <w:p>
      <w:pPr>
        <w:numPr>
          <w:ilvl w:val="1"/>
          <w:numId w:val="23"/>
        </w:numPr>
      </w:pPr>
      <w:r>
        <w:t>1</w:t>
      </w:r>
    </w:p>
    <w:p>
      <w:pPr>
        <w:numPr>
          <w:ilvl w:val="1"/>
          <w:numId w:val="23"/>
        </w:numPr>
      </w:pPr>
      <w:r>
        <w:t>2</w:t>
      </w:r>
    </w:p>
    <w:p>
      <w:pPr>
        <w:numPr>
          <w:ilvl w:val="1"/>
          <w:numId w:val="23"/>
        </w:numPr>
      </w:pPr>
      <w:r>
        <w:t>3</w:t>
      </w:r>
    </w:p>
    <w:p>
      <w:pPr>
        <w:numPr>
          <w:ilvl w:val="0"/>
          <w:numId w:val="23"/>
        </w:numPr>
      </w:pPr>
      <w:r>
        <w:t>weak_ptr返回this指针</w:t>
      </w:r>
    </w:p>
    <w:p>
      <w:pPr>
        <w:numPr>
          <w:ilvl w:val="0"/>
          <w:numId w:val="23"/>
        </w:numPr>
      </w:pPr>
      <w:r>
        <w:t>weak_ptr解决循环引用的问题</w:t>
      </w:r>
    </w:p>
    <w:p>
      <w:pPr>
        <w:pStyle w:val="3"/>
        <w:spacing w:line="204" w:lineRule="auto"/>
      </w:pPr>
      <w:r>
        <w:rPr>
          <w:b/>
          <w:sz w:val="32"/>
        </w:rPr>
        <w:t>4.4 通过智能指针管理第三方库</w:t>
      </w:r>
    </w:p>
    <w:p>
      <w:pPr>
        <w:pStyle w:val="3"/>
        <w:spacing w:line="204" w:lineRule="auto"/>
      </w:pPr>
      <w:r>
        <w:rPr>
          <w:b/>
          <w:sz w:val="32"/>
        </w:rPr>
        <w:t>4.5 总结</w:t>
      </w:r>
    </w:p>
    <w:p>
      <w:pPr>
        <w:pStyle w:val="2"/>
        <w:spacing w:line="204" w:lineRule="auto"/>
      </w:pPr>
      <w:r>
        <w:rPr>
          <w:b/>
          <w:sz w:val="40"/>
        </w:rPr>
        <w:t>第五章：多线程开发</w:t>
      </w:r>
    </w:p>
    <w:p>
      <w:pPr>
        <w:pStyle w:val="3"/>
        <w:spacing w:line="204" w:lineRule="auto"/>
      </w:pPr>
      <w:r>
        <w:rPr>
          <w:b/>
          <w:sz w:val="32"/>
        </w:rPr>
        <w:t>5.1 线程</w:t>
      </w:r>
    </w:p>
    <w:p>
      <w:pPr>
        <w:numPr>
          <w:ilvl w:val="0"/>
          <w:numId w:val="24"/>
        </w:numPr>
      </w:pPr>
      <w:r>
        <w:t>头文件： &lt;thread&gt;</w:t>
      </w:r>
    </w:p>
    <w:p>
      <w:pPr>
        <w:numPr>
          <w:ilvl w:val="0"/>
          <w:numId w:val="24"/>
        </w:numPr>
      </w:pPr>
      <w:r>
        <w:t>建立线程</w:t>
      </w:r>
    </w:p>
    <w:p>
      <w:pPr>
        <w:pStyle w:val="8"/>
        <w:shd w:val="clear" w:color="auto" w:fill="D0CECE"/>
      </w:pPr>
      <w:r>
        <w:t>std::thread t(func);</w:t>
      </w:r>
      <w:r>
        <w:br w:type="textWrapping"/>
      </w:r>
      <w:r>
        <w:t>t.join();  //阻塞线程，直到线程函数执行完毕</w:t>
      </w:r>
      <w:r>
        <w:br w:type="textWrapping"/>
      </w:r>
      <w:r>
        <w:t>t.detach();// 让线程到后台执行，当前线程不会被阻塞。</w:t>
      </w:r>
      <w:r>
        <w:br w:type="textWrapping"/>
      </w:r>
      <w:r>
        <w:t>// 但分离之后就无法再和线程发送联系了。</w:t>
      </w:r>
    </w:p>
    <w:p>
      <w:pPr>
        <w:numPr>
          <w:ilvl w:val="1"/>
          <w:numId w:val="25"/>
        </w:numPr>
      </w:pPr>
      <w:r>
        <w:t>线程不可复制 ，但可以移动 ： std::thread t1( std::move(t) )</w:t>
      </w:r>
    </w:p>
    <w:p>
      <w:pPr>
        <w:numPr>
          <w:ilvl w:val="1"/>
          <w:numId w:val="25"/>
        </w:numPr>
      </w:pPr>
      <w:r>
        <w:t>需要注意线程对象的生命周期：</w:t>
      </w:r>
    </w:p>
    <w:p>
      <w:pPr>
        <w:numPr>
          <w:ilvl w:val="2"/>
          <w:numId w:val="25"/>
        </w:numPr>
      </w:pPr>
      <w:r>
        <w:t>应该保证线程对象的生命周期再线程函数执行完时仍存在。</w:t>
      </w:r>
    </w:p>
    <w:p>
      <w:pPr>
        <w:numPr>
          <w:ilvl w:val="0"/>
          <w:numId w:val="26"/>
        </w:numPr>
      </w:pPr>
      <w:r>
        <w:t>线程的基本用法</w:t>
      </w:r>
    </w:p>
    <w:p>
      <w:pPr>
        <w:numPr>
          <w:ilvl w:val="1"/>
          <w:numId w:val="26"/>
        </w:numPr>
      </w:pPr>
      <w:r>
        <w:t>获取当前信息：</w:t>
      </w:r>
    </w:p>
    <w:p>
      <w:pPr>
        <w:numPr>
          <w:ilvl w:val="2"/>
          <w:numId w:val="26"/>
        </w:numPr>
      </w:pPr>
      <w:r>
        <w:t>t.get_id() 获取当前线程ID</w:t>
      </w:r>
    </w:p>
    <w:p>
      <w:pPr>
        <w:numPr>
          <w:ilvl w:val="2"/>
          <w:numId w:val="26"/>
        </w:numPr>
      </w:pPr>
      <w:r>
        <w:t>std::thread::hardware_concurrenct() 获取CPU核数，失败返回0</w:t>
      </w:r>
    </w:p>
    <w:p>
      <w:pPr>
        <w:numPr>
          <w:ilvl w:val="1"/>
          <w:numId w:val="26"/>
        </w:numPr>
      </w:pPr>
      <w:r>
        <w:t>线程休眠</w:t>
      </w:r>
    </w:p>
    <w:p>
      <w:pPr>
        <w:numPr>
          <w:ilvl w:val="2"/>
          <w:numId w:val="26"/>
        </w:numPr>
      </w:pPr>
      <w:r>
        <w:t>std::this_thread::sleep_for(std::chrono::seconds(3));</w:t>
      </w:r>
    </w:p>
    <w:p>
      <w:pPr>
        <w:numPr>
          <w:ilvl w:val="3"/>
          <w:numId w:val="26"/>
        </w:numPr>
      </w:pPr>
      <w:r>
        <w:t>线程休眠3秒</w:t>
      </w:r>
    </w:p>
    <w:p>
      <w:pPr>
        <w:pStyle w:val="3"/>
        <w:spacing w:line="204" w:lineRule="auto"/>
      </w:pPr>
      <w:r>
        <w:rPr>
          <w:b/>
          <w:sz w:val="32"/>
        </w:rPr>
        <w:t>5.2 互斥量</w:t>
      </w:r>
    </w:p>
    <w:p>
      <w:pPr>
        <w:numPr>
          <w:ilvl w:val="0"/>
          <w:numId w:val="27"/>
        </w:numPr>
      </w:pPr>
      <w:r>
        <w:t>一种线程同步的手段，用来保护多线程同时访问的共享数据。</w:t>
      </w:r>
    </w:p>
    <w:p>
      <w:pPr>
        <w:numPr>
          <w:ilvl w:val="1"/>
          <w:numId w:val="27"/>
        </w:numPr>
      </w:pPr>
      <w:r>
        <w:t>&lt;mutex&gt;</w:t>
      </w:r>
    </w:p>
    <w:p>
      <w:pPr>
        <w:numPr>
          <w:ilvl w:val="1"/>
          <w:numId w:val="27"/>
        </w:numPr>
      </w:pPr>
      <w:r>
        <w:rPr>
          <w:strike/>
        </w:rPr>
        <w:t>&lt;chrono&gt;</w:t>
      </w:r>
    </w:p>
    <w:p>
      <w:pPr>
        <w:numPr>
          <w:ilvl w:val="0"/>
          <w:numId w:val="27"/>
        </w:numPr>
      </w:pPr>
      <w:r>
        <w:t>独占互斥量 std::mutex</w:t>
      </w:r>
    </w:p>
    <w:p>
      <w:pPr>
        <w:numPr>
          <w:ilvl w:val="1"/>
          <w:numId w:val="27"/>
        </w:numPr>
      </w:pPr>
      <w:r>
        <w:t>一般用法是用lock()来阻塞线程，知道获得互斥量的所有权为止。</w:t>
      </w:r>
    </w:p>
    <w:p>
      <w:pPr>
        <w:numPr>
          <w:ilvl w:val="2"/>
          <w:numId w:val="27"/>
        </w:numPr>
      </w:pPr>
      <w:r>
        <w:t>获得互斥量并且完成任务后，就必须使用unlock()来解除对互斥量的占用</w:t>
      </w:r>
    </w:p>
    <w:p>
      <w:pPr>
        <w:numPr>
          <w:ilvl w:val="2"/>
          <w:numId w:val="27"/>
        </w:numPr>
      </w:pPr>
      <w:r>
        <w:t>所以lock()和unlock（）必须成对出现。</w:t>
      </w:r>
    </w:p>
    <w:p>
      <w:pPr>
        <w:numPr>
          <w:ilvl w:val="1"/>
          <w:numId w:val="27"/>
        </w:numPr>
      </w:pPr>
      <w:r>
        <w:t>try_lock() 尝试锁定互斥量，成功返回ture，失败返回false， 是非阻塞的。</w:t>
      </w:r>
    </w:p>
    <w:p>
      <w:pPr>
        <w:numPr>
          <w:ilvl w:val="1"/>
          <w:numId w:val="27"/>
        </w:numPr>
      </w:pPr>
      <w:r>
        <w:t>使用lock_guard 可以简化lock/unlock的写法，同时更加安全</w:t>
      </w:r>
    </w:p>
    <w:p>
      <w:pPr>
        <w:numPr>
          <w:ilvl w:val="2"/>
          <w:numId w:val="27"/>
        </w:numPr>
      </w:pPr>
      <w:r>
        <w:t>因为lock_guard 构造是会自动锁定互斥量，析构时会自动解锁</w:t>
      </w:r>
    </w:p>
    <w:p>
      <w:pPr>
        <w:numPr>
          <w:ilvl w:val="2"/>
          <w:numId w:val="27"/>
        </w:numPr>
      </w:pPr>
      <w:r>
        <w:t>可以避免忘记unlock操作</w:t>
      </w:r>
    </w:p>
    <w:p>
      <w:pPr>
        <w:numPr>
          <w:ilvl w:val="2"/>
          <w:numId w:val="27"/>
        </w:numPr>
      </w:pPr>
      <w:r>
        <w:t>std::lock_guard&lt; std::mutex&gt; &gt; locker&lt;g_lock&gt;</w:t>
      </w:r>
    </w:p>
    <w:p>
      <w:pPr>
        <w:numPr>
          <w:ilvl w:val="0"/>
          <w:numId w:val="27"/>
        </w:numPr>
      </w:pPr>
      <w:r>
        <w:t>递归的独占互斥量 std::recursive_mutex</w:t>
      </w:r>
    </w:p>
    <w:p>
      <w:pPr>
        <w:numPr>
          <w:ilvl w:val="1"/>
          <w:numId w:val="27"/>
        </w:numPr>
      </w:pPr>
      <w:r>
        <w:t>先不写</w:t>
      </w:r>
    </w:p>
    <w:p>
      <w:pPr>
        <w:numPr>
          <w:ilvl w:val="1"/>
          <w:numId w:val="27"/>
        </w:numPr>
      </w:pPr>
      <w:r>
        <w:t>============2022年5月24日</w:t>
      </w:r>
    </w:p>
    <w:p>
      <w:pPr>
        <w:numPr>
          <w:ilvl w:val="0"/>
          <w:numId w:val="27"/>
        </w:numPr>
      </w:pPr>
      <w:r>
        <w:t>带超时的互斥量 std:::timed_mutex 和std::recursive_timed_mutex</w:t>
      </w:r>
    </w:p>
    <w:p>
      <w:pPr>
        <w:numPr>
          <w:ilvl w:val="1"/>
          <w:numId w:val="27"/>
        </w:numPr>
      </w:pPr>
      <w:r>
        <w:t>先不写</w:t>
      </w:r>
    </w:p>
    <w:p>
      <w:pPr>
        <w:numPr>
          <w:ilvl w:val="1"/>
          <w:numId w:val="27"/>
        </w:numPr>
      </w:pPr>
      <w:r>
        <w:t>============2022年5月24日</w:t>
      </w:r>
    </w:p>
    <w:p>
      <w:pPr>
        <w:pStyle w:val="3"/>
        <w:spacing w:line="204" w:lineRule="auto"/>
      </w:pPr>
      <w:r>
        <w:rPr>
          <w:b/>
          <w:sz w:val="32"/>
        </w:rPr>
        <w:t>5.3 条件变量</w:t>
      </w:r>
    </w:p>
    <w:p>
      <w:pPr>
        <w:numPr>
          <w:ilvl w:val="0"/>
          <w:numId w:val="28"/>
        </w:numPr>
      </w:pPr>
      <w:r>
        <w:t>头文件：&lt;condition_variable&gt;</w:t>
      </w:r>
    </w:p>
    <w:p>
      <w:pPr>
        <w:numPr>
          <w:ilvl w:val="0"/>
          <w:numId w:val="28"/>
        </w:numPr>
      </w:pPr>
      <w:r>
        <w:t>一种用于等待的同步机制，他能阻塞一个或多个线程，知道收到另一个线程发出的通知或者超时，才会唤醒当前阻塞的线程。条件变量需要和互斥量配合起来使用。</w:t>
      </w:r>
    </w:p>
    <w:p>
      <w:pPr>
        <w:numPr>
          <w:ilvl w:val="0"/>
          <w:numId w:val="29"/>
        </w:numPr>
      </w:pPr>
      <w:r>
        <w:t>拥有条件变量的线程获取互斥量</w:t>
      </w:r>
    </w:p>
    <w:p>
      <w:pPr>
        <w:numPr>
          <w:ilvl w:val="1"/>
          <w:numId w:val="29"/>
        </w:numPr>
      </w:pPr>
      <w:r>
        <w:t>循环检测某个条件，如果条件不满足，则阻塞到条件满足；如果条件满足，则向下执行</w:t>
      </w:r>
    </w:p>
    <w:p>
      <w:pPr>
        <w:numPr>
          <w:ilvl w:val="1"/>
          <w:numId w:val="29"/>
        </w:numPr>
      </w:pPr>
      <w:r>
        <w:t>某个线程满足条件执行之后条用notify_one 或notify_all唤醒一个或者所有的等待线程。</w:t>
      </w:r>
    </w:p>
    <w:p>
      <w:pPr>
        <w:numPr>
          <w:ilvl w:val="1"/>
          <w:numId w:val="29"/>
        </w:numPr>
      </w:pPr>
      <w:r>
        <w:t>可以使用条件变量来实现一个同步队列，同步队列作为一个线程安全的数据共享区，经常用于线程之间的数据读取，比如半同步半异步线程池的同步队列。</w:t>
      </w:r>
    </w:p>
    <w:p>
      <w:pPr>
        <w:numPr>
          <w:ilvl w:val="1"/>
          <w:numId w:val="29"/>
        </w:numPr>
      </w:pPr>
    </w:p>
    <w:p>
      <w:pPr>
        <w:pStyle w:val="8"/>
        <w:shd w:val="clear" w:color="auto" w:fill="D0CECE"/>
      </w:pPr>
      <w:r>
        <w:t>void put(const T&amp; x)</w:t>
      </w:r>
      <w:r>
        <w:br w:type="textWrapping"/>
      </w:r>
      <w:r>
        <w:t>{</w:t>
      </w:r>
      <w:r>
        <w:br w:type="textWrapping"/>
      </w:r>
      <w:r>
        <w:t xml:space="preserve">  std::unique_lock  &lt; std :: mutex &gt; locker(m_mutex);</w:t>
      </w:r>
      <w:r>
        <w:br w:type="textWrapping"/>
      </w:r>
      <w:r>
        <w:t xml:space="preserve">  while( IsFull())</w:t>
      </w:r>
      <w:r>
        <w:br w:type="textWrapping"/>
      </w:r>
      <w:r>
        <w:t xml:space="preserve">    {</w:t>
      </w:r>
      <w:r>
        <w:br w:type="textWrapping"/>
      </w:r>
      <w:r>
        <w:t xml:space="preserve">      std::cout&lt;&lt;"缓冲区满了，需要等待"&lt;&lt;std::endl;</w:t>
      </w:r>
      <w:r>
        <w:br w:type="textWrapping"/>
      </w:r>
      <w:r>
        <w:t xml:space="preserve">      m_notFull.wait(m_mutex);</w:t>
      </w:r>
      <w:r>
        <w:br w:type="textWrapping"/>
      </w:r>
      <w:r>
        <w:t xml:space="preserve">    }</w:t>
      </w:r>
      <w:r>
        <w:br w:type="textWrapping"/>
      </w:r>
      <w:r>
        <w:t xml:space="preserve">  /* ============简洁写法===========*/</w:t>
      </w:r>
      <w:r>
        <w:br w:type="textWrapping"/>
      </w:r>
      <w:r>
        <w:t xml:space="preserve">  m_notFull.wait(locker,[this]{return !IsFull()};);</w:t>
      </w:r>
      <w:r>
        <w:br w:type="textWrapping"/>
      </w:r>
      <w:r>
        <w:t xml:space="preserve">  /*================================*/</w:t>
      </w:r>
      <w:r>
        <w:br w:type="textWrapping"/>
      </w:r>
      <w:r>
        <w:t xml:space="preserve">  m_queue.push_back(x);</w:t>
      </w:r>
      <w:r>
        <w:br w:type="textWrapping"/>
      </w:r>
      <w:r>
        <w:t xml:space="preserve">  m_notEmpty.notify_one();</w:t>
      </w:r>
      <w:r>
        <w:br w:type="textWrapping"/>
      </w:r>
      <w:r>
        <w:t>}</w:t>
      </w:r>
      <w:r>
        <w:br w:type="textWrapping"/>
      </w:r>
      <w:r>
        <w:t>std::condition_variable m_notFull;</w:t>
      </w:r>
    </w:p>
    <w:p>
      <w:pPr>
        <w:numPr>
          <w:ilvl w:val="0"/>
          <w:numId w:val="30"/>
        </w:numPr>
      </w:pPr>
      <w:r>
        <w:t xml:space="preserve"> lock_gurad 只能在析构时才会释放锁，unique_lock可以随时释放锁。</w:t>
      </w:r>
    </w:p>
    <w:p>
      <w:pPr>
        <w:numPr>
          <w:ilvl w:val="1"/>
          <w:numId w:val="30"/>
        </w:numPr>
      </w:pPr>
      <w:r>
        <w:t>因此再这里使用unique_lock 更为准确，虽然前者也不会又问题。</w:t>
      </w:r>
    </w:p>
    <w:p>
      <w:pPr>
        <w:numPr>
          <w:ilvl w:val="1"/>
          <w:numId w:val="30"/>
        </w:numPr>
      </w:pPr>
      <w:r>
        <w:t xml:space="preserve">lock_guard &gt;&gt;conditon_variable_any </w:t>
      </w:r>
    </w:p>
    <w:p>
      <w:pPr>
        <w:numPr>
          <w:ilvl w:val="1"/>
          <w:numId w:val="30"/>
        </w:numPr>
      </w:pPr>
      <w:r>
        <w:t>unique_lock &gt;&gt; condition_variable</w:t>
      </w:r>
    </w:p>
    <w:p>
      <w:pPr>
        <w:pStyle w:val="3"/>
        <w:spacing w:line="204" w:lineRule="auto"/>
      </w:pPr>
      <w:r>
        <w:rPr>
          <w:b/>
          <w:sz w:val="32"/>
        </w:rPr>
        <w:t xml:space="preserve">5.4 原子变量 </w:t>
      </w:r>
    </w:p>
    <w:p>
      <w:pPr>
        <w:numPr>
          <w:ilvl w:val="0"/>
          <w:numId w:val="31"/>
        </w:numPr>
      </w:pPr>
      <w:r>
        <w:t>&lt;atomic&gt;</w:t>
      </w:r>
    </w:p>
    <w:p>
      <w:r>
        <w:t>c++11 提供了一个原子类型std::atomic&lt;T&gt; ,可以使用任意类型作为模板参数。</w:t>
      </w:r>
    </w:p>
    <w:p>
      <w:r>
        <w:t>使用原子变量就不需要用互斥量来保护该变量了，用起来更简洁了。</w:t>
      </w:r>
    </w:p>
    <w:p>
      <w:pPr>
        <w:pStyle w:val="8"/>
        <w:shd w:val="clear" w:color="auto" w:fill="D0CECE"/>
      </w:pPr>
      <w:r>
        <w:t>#include&lt;atomic&gt;</w:t>
      </w:r>
      <w:r>
        <w:br w:type="textWrapping"/>
      </w:r>
      <w:r>
        <w:br w:type="textWrapping"/>
      </w:r>
      <w:r>
        <w:t>struct AtomicCounter{</w:t>
      </w:r>
      <w:r>
        <w:br w:type="textWrapping"/>
      </w:r>
      <w:r>
        <w:t xml:space="preserve">  std::atomic&lt;int&gt; value;</w:t>
      </w:r>
      <w:r>
        <w:br w:type="textWrapping"/>
      </w:r>
      <w:r>
        <w:t xml:space="preserve">  void increment(){</w:t>
      </w:r>
      <w:r>
        <w:br w:type="textWrapping"/>
      </w:r>
      <w:r>
        <w:t xml:space="preserve">    ++value;</w:t>
      </w:r>
      <w:r>
        <w:br w:type="textWrapping"/>
      </w:r>
      <w:r>
        <w:t xml:space="preserve">  }</w:t>
      </w:r>
      <w:r>
        <w:br w:type="textWrapping"/>
      </w:r>
      <w:r>
        <w:t xml:space="preserve">  void decrement(){</w:t>
      </w:r>
      <w:r>
        <w:br w:type="textWrapping"/>
      </w:r>
      <w:r>
        <w:t xml:space="preserve">    --value;</w:t>
      </w:r>
      <w:r>
        <w:br w:type="textWrapping"/>
      </w:r>
      <w:r>
        <w:t xml:space="preserve">  }</w:t>
      </w:r>
      <w:r>
        <w:br w:type="textWrapping"/>
      </w:r>
      <w:r>
        <w:t xml:space="preserve">  int get(){</w:t>
      </w:r>
      <w:r>
        <w:br w:type="textWrapping"/>
      </w:r>
      <w:r>
        <w:t xml:space="preserve">    return value.load();</w:t>
      </w:r>
      <w:r>
        <w:br w:type="textWrapping"/>
      </w:r>
      <w:r>
        <w:t xml:space="preserve">  }</w:t>
      </w:r>
      <w:r>
        <w:br w:type="textWrapping"/>
      </w:r>
      <w:r>
        <w:t>}</w:t>
      </w:r>
    </w:p>
    <w:p>
      <w:pPr>
        <w:pStyle w:val="3"/>
        <w:spacing w:line="204" w:lineRule="auto"/>
      </w:pPr>
      <w:r>
        <w:rPr>
          <w:b/>
          <w:sz w:val="32"/>
        </w:rPr>
        <w:t>5.5 call_once/once_flag 的使用</w:t>
      </w:r>
    </w:p>
    <w:p>
      <w:r>
        <w:t>为了保证再多线程环境中某个函数仅被调用一次，比如初始化。</w:t>
      </w:r>
    </w:p>
    <w:p>
      <w:r>
        <w:t>就可以用std::call_once来保证函数在多线程环境中只被调用一次。</w:t>
      </w:r>
    </w:p>
    <w:p>
      <w:r>
        <w:t>使用std::cal__once时，需要一个once_flag 作为call_once的入参，他的用法比较简单。</w:t>
      </w:r>
    </w:p>
    <w:p>
      <w:pPr>
        <w:pStyle w:val="8"/>
        <w:shd w:val="clear" w:color="auto" w:fill="D0CECE"/>
      </w:pPr>
      <w:r>
        <w:t>std::once_flag flag;</w:t>
      </w:r>
      <w:r>
        <w:br w:type="textWrapping"/>
      </w:r>
      <w:r>
        <w:t>void do_once()</w:t>
      </w:r>
      <w:r>
        <w:br w:type="textWrapping"/>
      </w:r>
      <w:r>
        <w:t>{</w:t>
      </w:r>
      <w:r>
        <w:br w:type="textWrapping"/>
      </w:r>
      <w:r>
        <w:t xml:space="preserve">  std::call_once(flag,[](){std::cout&lt;&lt;"called once"&lt;&lt;std::endl;});</w:t>
      </w:r>
      <w:r>
        <w:br w:type="textWrapping"/>
      </w:r>
      <w:r>
        <w:t>}</w:t>
      </w:r>
      <w:r>
        <w:br w:type="textWrapping"/>
      </w:r>
      <w:r>
        <w:t>int main()</w:t>
      </w:r>
      <w:r>
        <w:br w:type="textWrapping"/>
      </w:r>
      <w:r>
        <w:t>{</w:t>
      </w:r>
      <w:r>
        <w:br w:type="textWrapping"/>
      </w:r>
      <w:r>
        <w:t xml:space="preserve">  std::thread t1(do_once);</w:t>
      </w:r>
      <w:r>
        <w:br w:type="textWrapping"/>
      </w:r>
      <w:r>
        <w:t xml:space="preserve">  std::thread t2(do_once);</w:t>
      </w:r>
      <w:r>
        <w:br w:type="textWrapping"/>
      </w:r>
      <w:r>
        <w:t xml:space="preserve">  std::thread t3(do_once);</w:t>
      </w:r>
      <w:r>
        <w:br w:type="textWrapping"/>
      </w:r>
      <w:r>
        <w:t xml:space="preserve">  </w:t>
      </w:r>
      <w:r>
        <w:br w:type="textWrapping"/>
      </w:r>
      <w:r>
        <w:t xml:space="preserve">  t1.join();</w:t>
      </w:r>
      <w:r>
        <w:br w:type="textWrapping"/>
      </w:r>
      <w:r>
        <w:t xml:space="preserve">  t2.join();</w:t>
      </w:r>
      <w:r>
        <w:br w:type="textWrapping"/>
      </w:r>
      <w:r>
        <w:t xml:space="preserve">  t3.join();</w:t>
      </w:r>
      <w:r>
        <w:br w:type="textWrapping"/>
      </w:r>
      <w:r>
        <w:br w:type="textWrapping"/>
      </w:r>
      <w:r>
        <w:t>}</w:t>
      </w:r>
      <w:r>
        <w:br w:type="textWrapping"/>
      </w:r>
      <w:r>
        <w:br w:type="textWrapping"/>
      </w:r>
      <w:r>
        <w:t>/* ===========输出结果============*/</w:t>
      </w:r>
      <w:r>
        <w:br w:type="textWrapping"/>
      </w:r>
      <w:r>
        <w:t>Called once</w:t>
      </w:r>
    </w:p>
    <w:p>
      <w:pPr>
        <w:pStyle w:val="3"/>
        <w:spacing w:line="204" w:lineRule="auto"/>
      </w:pPr>
      <w:r>
        <w:rPr>
          <w:b/>
          <w:sz w:val="32"/>
        </w:rPr>
        <w:t>5.6 异步操作类</w:t>
      </w:r>
    </w:p>
    <w:p>
      <w:pPr>
        <w:numPr>
          <w:ilvl w:val="0"/>
          <w:numId w:val="32"/>
        </w:numPr>
      </w:pPr>
      <w:r>
        <w:t xml:space="preserve"> std:: future</w:t>
      </w:r>
    </w:p>
    <w:p>
      <w:pPr>
        <w:numPr>
          <w:ilvl w:val="1"/>
          <w:numId w:val="32"/>
        </w:numPr>
      </w:pPr>
      <w:r>
        <w:t>thread库提供了future用来访问异步操作的结果，因为一个异步操作的结果不能马上获取，只能在未来的某个时候从某个地方获取，这个异步操作的结果时一个未来的期待值，所以被称为future。future提供了一个获取异步操作结果的通道。</w:t>
      </w:r>
    </w:p>
    <w:p>
      <w:pPr>
        <w:numPr>
          <w:ilvl w:val="1"/>
          <w:numId w:val="32"/>
        </w:numPr>
      </w:pPr>
      <w:r>
        <w:t>我们可以通过同步等待的方式来获取结果，可以通过查询future的状态来获取异步操作的结果。</w:t>
      </w:r>
    </w:p>
    <w:p>
      <w:pPr>
        <w:numPr>
          <w:ilvl w:val="1"/>
          <w:numId w:val="32"/>
        </w:numPr>
      </w:pPr>
      <w:r>
        <w:t>future_status 有三个状态</w:t>
      </w:r>
    </w:p>
    <w:p>
      <w:pPr>
        <w:numPr>
          <w:ilvl w:val="2"/>
          <w:numId w:val="32"/>
        </w:numPr>
      </w:pPr>
      <w:r>
        <w:t>Deferred ，异步操作还没开始</w:t>
      </w:r>
    </w:p>
    <w:p>
      <w:pPr>
        <w:numPr>
          <w:ilvl w:val="2"/>
          <w:numId w:val="32"/>
        </w:numPr>
      </w:pPr>
      <w:r>
        <w:t>Ready ，异步操作已经完成</w:t>
      </w:r>
    </w:p>
    <w:p>
      <w:pPr>
        <w:numPr>
          <w:ilvl w:val="2"/>
          <w:numId w:val="32"/>
        </w:numPr>
      </w:pPr>
      <w:r>
        <w:t>Timeout ， 异步操作超时</w:t>
      </w:r>
    </w:p>
    <w:p>
      <w:pPr>
        <w:numPr>
          <w:ilvl w:val="2"/>
          <w:numId w:val="32"/>
        </w:numPr>
      </w:pPr>
      <w:r>
        <w:t>可以通过不断查询future的状态，知道异步任务的执行情况。</w:t>
      </w:r>
    </w:p>
    <w:p>
      <w:pPr>
        <w:numPr>
          <w:ilvl w:val="1"/>
          <w:numId w:val="32"/>
        </w:numPr>
      </w:pPr>
      <w:r>
        <w:t>获取future的结果有3种方式</w:t>
      </w:r>
    </w:p>
    <w:p>
      <w:pPr>
        <w:numPr>
          <w:ilvl w:val="2"/>
          <w:numId w:val="32"/>
        </w:numPr>
      </w:pPr>
      <w:r>
        <w:t>get 等待异步操作结束并返回结果</w:t>
      </w:r>
    </w:p>
    <w:p>
      <w:pPr>
        <w:numPr>
          <w:ilvl w:val="2"/>
          <w:numId w:val="32"/>
        </w:numPr>
      </w:pPr>
      <w:r>
        <w:t>wait 等待异步操作完成，没有返回值</w:t>
      </w:r>
    </w:p>
    <w:p>
      <w:pPr>
        <w:numPr>
          <w:ilvl w:val="2"/>
          <w:numId w:val="32"/>
        </w:numPr>
      </w:pPr>
      <w:r>
        <w:t>wait_for 超时等待返回结果</w:t>
      </w:r>
    </w:p>
    <w:p>
      <w:pPr>
        <w:numPr>
          <w:ilvl w:val="0"/>
          <w:numId w:val="32"/>
        </w:numPr>
      </w:pPr>
      <w:r>
        <w:t>std::promise</w:t>
      </w:r>
    </w:p>
    <w:p>
      <w:pPr>
        <w:numPr>
          <w:ilvl w:val="1"/>
          <w:numId w:val="32"/>
        </w:numPr>
      </w:pPr>
      <w:r>
        <w:t>std::promise 将数据和future绑定起来，为获取线程函数中的某个值提供便利，在线程函数中为外面传进来的promise赋值。</w:t>
      </w:r>
    </w:p>
    <w:p>
      <w:pPr>
        <w:pStyle w:val="8"/>
        <w:shd w:val="clear" w:color="auto" w:fill="D0CECE"/>
      </w:pPr>
      <w:r>
        <w:t>std::promise&lt;int&gt; pr;</w:t>
      </w:r>
      <w:r>
        <w:br w:type="textWrapping"/>
      </w:r>
      <w:r>
        <w:t>std::thread t([](std::promise&lt;int&gt;&amp;p)</w:t>
      </w:r>
      <w:r>
        <w:br w:type="textWrapping"/>
      </w:r>
      <w:r>
        <w:t xml:space="preserve">              {</w:t>
      </w:r>
      <w:r>
        <w:br w:type="textWrapping"/>
      </w:r>
      <w:r>
        <w:t xml:space="preserve">                p.set_value_at_thread_exit(9);</w:t>
      </w:r>
      <w:r>
        <w:br w:type="textWrapping"/>
      </w:r>
      <w:r>
        <w:t xml:space="preserve">              },std::ref(pr));</w:t>
      </w:r>
      <w:r>
        <w:br w:type="textWrapping"/>
      </w:r>
      <w:r>
        <w:t>std::future&lt;int&gt; f = pr.get_future();</w:t>
      </w:r>
      <w:r>
        <w:br w:type="textWrapping"/>
      </w:r>
      <w:r>
        <w:t>auto r = f.get();</w:t>
      </w:r>
    </w:p>
    <w:p>
      <w:pPr>
        <w:numPr>
          <w:ilvl w:val="0"/>
          <w:numId w:val="33"/>
        </w:numPr>
      </w:pPr>
      <w:r>
        <w:t>std::package_task</w:t>
      </w:r>
    </w:p>
    <w:p>
      <w:pPr>
        <w:numPr>
          <w:ilvl w:val="1"/>
          <w:numId w:val="33"/>
        </w:numPr>
      </w:pPr>
      <w:r>
        <w:t>包装了一个可调用对象的包装类，将函数和tufure绑定起来，以便于异步调用，他和std::promise在某种程度上有点像。promise保存了一个共享状态的值，而packaged_task保存的是一个函数。</w:t>
      </w:r>
    </w:p>
    <w:p>
      <w:pPr>
        <w:pStyle w:val="8"/>
        <w:shd w:val="clear" w:color="auto" w:fill="D0CECE"/>
      </w:pPr>
      <w:r>
        <w:t>std::packageg_task&lt;int()&gt; taks([](){return 7;});</w:t>
      </w:r>
      <w:r>
        <w:br w:type="textWrapping"/>
      </w:r>
      <w:r>
        <w:t>std::thread t1(std::ref(task));</w:t>
      </w:r>
      <w:r>
        <w:br w:type="textWrapping"/>
      </w:r>
      <w:r>
        <w:t>std::future&lt;int&gt; f1 = task.get_future();</w:t>
      </w:r>
      <w:r>
        <w:br w:type="textWrapping"/>
      </w:r>
      <w:r>
        <w:t>auto r1 = f1.get();</w:t>
      </w:r>
    </w:p>
    <w:p>
      <w:pPr>
        <w:numPr>
          <w:ilvl w:val="0"/>
          <w:numId w:val="34"/>
        </w:numPr>
      </w:pPr>
      <w:r>
        <w:t>三者之间的关系</w:t>
      </w:r>
    </w:p>
    <w:p>
      <w:pPr>
        <w:numPr>
          <w:ilvl w:val="1"/>
          <w:numId w:val="34"/>
        </w:numPr>
      </w:pPr>
      <w:r>
        <w:t>future提供了一个访问异步操作结果的机制。他和线程是一个级别的，属于低层次的对象。在future之上的高一层是packaged_task 和 promise ，他们内部都有future以便访问异步操作结果。</w:t>
      </w:r>
    </w:p>
    <w:p>
      <w:pPr>
        <w:numPr>
          <w:ilvl w:val="1"/>
          <w:numId w:val="34"/>
        </w:numPr>
      </w:pPr>
      <w:r>
        <w:t>有时需要获取线程中的某个值，这是就用promise，而有时需要获取一个异步操作的返回值，就用packaged_task。</w:t>
      </w:r>
    </w:p>
    <w:p>
      <w:pPr>
        <w:numPr>
          <w:ilvl w:val="1"/>
          <w:numId w:val="34"/>
        </w:numPr>
      </w:pPr>
      <w:r>
        <w:t>懵逼了这里。</w:t>
      </w:r>
    </w:p>
    <w:p>
      <w:pPr>
        <w:pStyle w:val="8"/>
        <w:shd w:val="clear" w:color="auto" w:fill="D0CECE"/>
      </w:pPr>
    </w:p>
    <w:p>
      <w:pPr>
        <w:pStyle w:val="3"/>
        <w:spacing w:line="204" w:lineRule="auto"/>
      </w:pPr>
      <w:r>
        <w:rPr>
          <w:b/>
          <w:sz w:val="32"/>
        </w:rPr>
        <w:t>5.7 线程异步操作函数 async</w:t>
      </w:r>
    </w:p>
    <w:p>
      <w:pPr>
        <w:numPr>
          <w:ilvl w:val="0"/>
          <w:numId w:val="35"/>
        </w:numPr>
      </w:pPr>
      <w:r>
        <w:t>std::async 比 std：：promise、std::packaged_task 和 std::thread更高一层，他可以用来直接创建异步的task，异步任务返回的结果也保存在future中，当需要获取异步任务的结果时，值需要调用future.get()方法即可，如果不关注异步任务的结果，只是简单地等待任务完成得话，则调用future.wait()方法。</w:t>
      </w:r>
    </w:p>
    <w:p>
      <w:pPr>
        <w:numPr>
          <w:ilvl w:val="0"/>
          <w:numId w:val="35"/>
        </w:numPr>
      </w:pPr>
      <w:r>
        <w:t>std::async 的原型 async(std::launch::async | std::launch::deferred,f,args....)</w:t>
      </w:r>
    </w:p>
    <w:p>
      <w:pPr>
        <w:numPr>
          <w:ilvl w:val="1"/>
          <w:numId w:val="35"/>
        </w:numPr>
      </w:pPr>
      <w:r>
        <w:t>第一个参数时线程的创建策略，有两种策略，默认的测量是立即创建线程</w:t>
      </w:r>
    </w:p>
    <w:p>
      <w:pPr>
        <w:numPr>
          <w:ilvl w:val="2"/>
          <w:numId w:val="35"/>
        </w:numPr>
      </w:pPr>
      <w:r>
        <w:t>std::launch::async : 在调用async时就开始创建线程</w:t>
      </w:r>
    </w:p>
    <w:p>
      <w:pPr>
        <w:numPr>
          <w:ilvl w:val="2"/>
          <w:numId w:val="35"/>
        </w:numPr>
      </w:pPr>
      <w:r>
        <w:t>std::launch::deferred : 延迟加载方式创建线程。调用async时不创建线程，知道调用了future的get或wait时才创建线程</w:t>
      </w:r>
    </w:p>
    <w:p>
      <w:pPr>
        <w:numPr>
          <w:ilvl w:val="1"/>
          <w:numId w:val="35"/>
        </w:numPr>
      </w:pPr>
      <w:r>
        <w:t>第二个参数是线程函数，</w:t>
      </w:r>
    </w:p>
    <w:p>
      <w:pPr>
        <w:numPr>
          <w:ilvl w:val="1"/>
          <w:numId w:val="35"/>
        </w:numPr>
      </w:pPr>
      <w:r>
        <w:t>第三个参数是线程函数的参数</w:t>
      </w:r>
    </w:p>
    <w:p>
      <w:pPr>
        <w:pStyle w:val="8"/>
        <w:shd w:val="clear" w:color="auto" w:fill="D0CECE"/>
      </w:pPr>
    </w:p>
    <w:p>
      <w:pPr>
        <w:pStyle w:val="3"/>
        <w:spacing w:line="204" w:lineRule="auto"/>
      </w:pPr>
      <w:r>
        <w:rPr>
          <w:b/>
          <w:sz w:val="32"/>
        </w:rPr>
        <w:t>5.8 总结</w:t>
      </w:r>
    </w:p>
    <w:p>
      <w:r>
        <w:t>==待补充 2022年5月24日</w:t>
      </w:r>
    </w:p>
    <w:p>
      <w:pPr>
        <w:pStyle w:val="2"/>
        <w:spacing w:line="204" w:lineRule="auto"/>
      </w:pPr>
      <w:r>
        <w:rPr>
          <w:b/>
          <w:sz w:val="40"/>
        </w:rPr>
        <w:t>第六章：便利工具</w:t>
      </w:r>
    </w:p>
    <w:p>
      <w:pPr>
        <w:pStyle w:val="3"/>
        <w:spacing w:line="204" w:lineRule="auto"/>
      </w:pPr>
      <w:r>
        <w:rPr>
          <w:b/>
          <w:sz w:val="32"/>
        </w:rPr>
        <w:t>6.1 处理日期和时间的chrono库</w:t>
      </w:r>
    </w:p>
    <w:p>
      <w:pPr>
        <w:numPr>
          <w:ilvl w:val="0"/>
          <w:numId w:val="36"/>
        </w:numPr>
      </w:pPr>
      <w:r>
        <w:t>原则上不需要自己造轮子</w:t>
      </w:r>
    </w:p>
    <w:p>
      <w:pPr>
        <w:numPr>
          <w:ilvl w:val="0"/>
          <w:numId w:val="36"/>
        </w:numPr>
      </w:pPr>
      <w:r>
        <w:t>后续有时间再展开</w:t>
      </w:r>
    </w:p>
    <w:p>
      <w:pPr>
        <w:pStyle w:val="3"/>
        <w:spacing w:line="204" w:lineRule="auto"/>
      </w:pPr>
      <w:r>
        <w:rPr>
          <w:b/>
          <w:sz w:val="32"/>
        </w:rPr>
        <w:t>6.2 数值类型和字符串的相互转换</w:t>
      </w:r>
    </w:p>
    <w:p>
      <w:pPr>
        <w:numPr>
          <w:ilvl w:val="0"/>
          <w:numId w:val="37"/>
        </w:numPr>
      </w:pPr>
      <w:r>
        <w:rPr>
          <w:rFonts w:ascii="-apple-system" w:hAnsi="-apple-system" w:eastAsia="-apple-system" w:cs="-apple-system"/>
          <w:color w:val="4D4D4D"/>
          <w:sz w:val="24"/>
        </w:rPr>
        <w:t>c++11提供了to_string方法，将各种数值类型转换为字符串类型</w:t>
      </w:r>
    </w:p>
    <w:p>
      <w:pPr>
        <w:pStyle w:val="8"/>
        <w:shd w:val="clear" w:color="auto" w:fill="D0CECE"/>
      </w:pPr>
      <w:r>
        <w:t>// 头文件 &lt;string&gt;</w:t>
      </w:r>
      <w:r>
        <w:br w:type="textWrapping"/>
      </w:r>
      <w:r>
        <w:t>string to_string (int val);</w:t>
      </w:r>
      <w:r>
        <w:br w:type="textWrapping"/>
      </w:r>
      <w:r>
        <w:t>string to_string (long val);</w:t>
      </w:r>
      <w:r>
        <w:br w:type="textWrapping"/>
      </w:r>
      <w:r>
        <w:t>string to_string (long long val);</w:t>
      </w:r>
      <w:r>
        <w:br w:type="textWrapping"/>
      </w:r>
      <w:r>
        <w:t>string to_string (unsigned val);</w:t>
      </w:r>
      <w:r>
        <w:br w:type="textWrapping"/>
      </w:r>
      <w:r>
        <w:t>string to_string (unsigned long val);</w:t>
      </w:r>
      <w:r>
        <w:br w:type="textWrapping"/>
      </w:r>
      <w:r>
        <w:t>string to_string (unsigned long long val);</w:t>
      </w:r>
      <w:r>
        <w:br w:type="textWrapping"/>
      </w:r>
      <w:r>
        <w:t>string to_string (float val);</w:t>
      </w:r>
      <w:r>
        <w:br w:type="textWrapping"/>
      </w:r>
      <w:r>
        <w:t>string to_string (double val);</w:t>
      </w:r>
      <w:r>
        <w:br w:type="textWrapping"/>
      </w:r>
      <w:r>
        <w:t>string to_string (long double val);</w:t>
      </w:r>
      <w:r>
        <w:br w:type="textWrapping"/>
      </w:r>
    </w:p>
    <w:p>
      <w:pPr>
        <w:numPr>
          <w:ilvl w:val="0"/>
          <w:numId w:val="38"/>
        </w:numPr>
      </w:pPr>
      <w:r>
        <w:rPr>
          <w:rFonts w:ascii="-apple-system" w:hAnsi="-apple-system" w:eastAsia="-apple-system" w:cs="-apple-system"/>
          <w:color w:val="4D4D4D"/>
          <w:sz w:val="24"/>
        </w:rPr>
        <w:t>还提供了stoxxx方法，将string转换为各种类型的数据</w:t>
      </w:r>
    </w:p>
    <w:p>
      <w:pPr>
        <w:pStyle w:val="8"/>
        <w:shd w:val="clear" w:color="auto" w:fill="D0CECE"/>
      </w:pPr>
      <w:r>
        <w:t>// 定义于头文件 &lt;string&gt;</w:t>
      </w:r>
      <w:r>
        <w:br w:type="textWrapping"/>
      </w:r>
      <w:r>
        <w:t>int       stoi( const std::string&amp; str, std::size_t* pos = 0, int base = 10 );</w:t>
      </w:r>
      <w:r>
        <w:br w:type="textWrapping"/>
      </w:r>
      <w:r>
        <w:t>long      stol( const std::string&amp; str, std::size_t* pos = 0, int base = 10 );</w:t>
      </w:r>
      <w:r>
        <w:br w:type="textWrapping"/>
      </w:r>
      <w:r>
        <w:t>long long stoll( const std::string&amp; str, std::size_t* pos = 0, int base = 10 );</w:t>
      </w:r>
      <w:r>
        <w:br w:type="textWrapping"/>
      </w:r>
      <w:r>
        <w:br w:type="textWrapping"/>
      </w:r>
      <w:r>
        <w:t>unsigned long      stoul( const std::string&amp; str, std::size_t* pos = 0, int base = 10 );</w:t>
      </w:r>
      <w:r>
        <w:br w:type="textWrapping"/>
      </w:r>
      <w:r>
        <w:t>unsigned long long stoull( const std::string&amp; str, std::size_t* pos = 0, int base = 10 );</w:t>
      </w:r>
      <w:r>
        <w:br w:type="textWrapping"/>
      </w:r>
      <w:r>
        <w:br w:type="textWrapping"/>
      </w:r>
      <w:r>
        <w:t>float       stof( const std::string&amp; str, std::size_t* pos = 0 );</w:t>
      </w:r>
      <w:r>
        <w:br w:type="textWrapping"/>
      </w:r>
      <w:r>
        <w:t>double      stod( const std::string&amp; str, std::size_t* pos = 0 );</w:t>
      </w:r>
      <w:r>
        <w:br w:type="textWrapping"/>
      </w:r>
      <w:r>
        <w:t>long double stold( const std::string&amp; str, std::size_t* pos = 0 );</w:t>
      </w:r>
      <w:r>
        <w:br w:type="textWrapping"/>
      </w:r>
    </w:p>
    <w:p>
      <w:pPr>
        <w:numPr>
          <w:ilvl w:val="0"/>
          <w:numId w:val="39"/>
        </w:numPr>
        <w:ind w:left="480"/>
      </w:pPr>
      <w:r>
        <w:rPr>
          <w:rFonts w:ascii="-apple-system" w:hAnsi="-apple-system" w:eastAsia="-apple-system" w:cs="-apple-system"/>
          <w:color w:val="4D4D4D"/>
        </w:rPr>
        <w:t>str：要转换的字符串</w:t>
      </w:r>
    </w:p>
    <w:p>
      <w:pPr>
        <w:numPr>
          <w:ilvl w:val="0"/>
          <w:numId w:val="39"/>
        </w:numPr>
        <w:ind w:left="480"/>
      </w:pPr>
      <w:r>
        <w:rPr>
          <w:rFonts w:ascii="-apple-system" w:hAnsi="-apple-system" w:eastAsia="-apple-system" w:cs="-apple-system"/>
          <w:color w:val="4D4D4D"/>
        </w:rPr>
        <w:t>pos：传出参数，该地址用于存储转换之后得到的整数值</w:t>
      </w:r>
    </w:p>
    <w:p>
      <w:pPr>
        <w:numPr>
          <w:ilvl w:val="0"/>
          <w:numId w:val="39"/>
        </w:numPr>
        <w:ind w:left="480"/>
      </w:pPr>
      <w:r>
        <w:rPr>
          <w:rFonts w:ascii="-apple-system" w:hAnsi="-apple-system" w:eastAsia="-apple-system" w:cs="-apple-system"/>
          <w:color w:val="4D4D4D"/>
        </w:rPr>
        <w:t>base：若 base 为 0 ，则自动检测数值进制：</w:t>
      </w:r>
    </w:p>
    <w:p>
      <w:pPr>
        <w:ind w:left="480" w:firstLine="480"/>
      </w:pPr>
      <w:r>
        <w:rPr>
          <w:rFonts w:ascii="-apple-system" w:hAnsi="-apple-system" w:eastAsia="-apple-system" w:cs="-apple-system"/>
          <w:color w:val="4D4D4D"/>
        </w:rPr>
        <w:t>若前缀为 0 ，则为八进制，若前缀为 0x 或 0X，则为十六进制，否则为十进制</w:t>
      </w:r>
    </w:p>
    <w:p>
      <w:pPr>
        <w:numPr>
          <w:ilvl w:val="1"/>
          <w:numId w:val="39"/>
        </w:numPr>
        <w:ind w:left="480"/>
      </w:pPr>
      <w:r>
        <w:rPr>
          <w:rFonts w:ascii="-apple-system" w:hAnsi="-apple-system" w:eastAsia="-apple-system" w:cs="-apple-system"/>
          <w:color w:val="4D4D4D"/>
        </w:rPr>
        <w:t>注意</w:t>
      </w:r>
    </w:p>
    <w:p>
      <w:pPr>
        <w:numPr>
          <w:ilvl w:val="2"/>
          <w:numId w:val="39"/>
        </w:numPr>
        <w:ind w:left="480"/>
      </w:pPr>
      <w:r>
        <w:rPr>
          <w:rFonts w:ascii="-apple-system" w:hAnsi="-apple-system" w:eastAsia="-apple-system" w:cs="-apple-system"/>
          <w:b/>
          <w:color w:val="4D4D4D"/>
          <w:sz w:val="24"/>
        </w:rPr>
        <w:t>如果字符串中所有字符都是数值类型，整个字符串会被转换为对应的数值，并通过返回值返回</w:t>
      </w:r>
    </w:p>
    <w:p>
      <w:pPr>
        <w:numPr>
          <w:ilvl w:val="2"/>
          <w:numId w:val="39"/>
        </w:numPr>
        <w:ind w:left="480"/>
      </w:pPr>
      <w:r>
        <w:rPr>
          <w:rFonts w:ascii="-apple-system" w:hAnsi="-apple-system" w:eastAsia="-apple-system" w:cs="-apple-system"/>
          <w:b/>
          <w:color w:val="4D4D4D"/>
          <w:sz w:val="24"/>
        </w:rPr>
        <w:t>如果字符串的前半部分字符是数值类型，后半部不是，那么前半部分会被转换为对应的数值，并通过返回值返回</w:t>
      </w:r>
    </w:p>
    <w:p>
      <w:pPr>
        <w:numPr>
          <w:ilvl w:val="2"/>
          <w:numId w:val="39"/>
        </w:numPr>
        <w:ind w:left="480"/>
      </w:pPr>
      <w:r>
        <w:rPr>
          <w:rFonts w:ascii="-apple-system" w:hAnsi="-apple-system" w:eastAsia="-apple-system" w:cs="-apple-system"/>
          <w:b/>
          <w:color w:val="4D4D4D"/>
          <w:sz w:val="24"/>
        </w:rPr>
        <w:t>如果字符第一个字符不是数值类型转换失败</w:t>
      </w:r>
    </w:p>
    <w:p>
      <w:pPr>
        <w:pStyle w:val="3"/>
        <w:spacing w:line="204" w:lineRule="auto"/>
      </w:pPr>
      <w:r>
        <w:rPr>
          <w:b/>
          <w:sz w:val="32"/>
        </w:rPr>
        <w:t>6.3 宽窄字符转换</w:t>
      </w:r>
    </w:p>
    <w:p>
      <w:pPr>
        <w:numPr>
          <w:ilvl w:val="0"/>
          <w:numId w:val="40"/>
        </w:numPr>
      </w:pPr>
      <w:r>
        <w:rPr>
          <w:rFonts w:ascii="-apple-system" w:hAnsi="-apple-system" w:eastAsia="-apple-system" w:cs="-apple-system"/>
          <w:color w:val="4D4D4D"/>
          <w:sz w:val="24"/>
        </w:rPr>
        <w:t>c++11增加了unicode字面量的支持，可以通过L来定义宽字符 </w:t>
      </w:r>
    </w:p>
    <w:p>
      <w:pPr>
        <w:numPr>
          <w:ilvl w:val="1"/>
          <w:numId w:val="40"/>
        </w:numPr>
      </w:pPr>
      <w:r>
        <w:rPr>
          <w:rFonts w:ascii="-apple-system" w:hAnsi="-apple-system" w:eastAsia="-apple-system" w:cs="-apple-system"/>
          <w:color w:val="4D4D4D"/>
          <w:sz w:val="24"/>
        </w:rPr>
        <w:t>std::wstring wide_str = L"中国人"; //定义了宽字符字符串</w:t>
      </w:r>
    </w:p>
    <w:p>
      <w:pPr>
        <w:numPr>
          <w:ilvl w:val="1"/>
          <w:numId w:val="40"/>
        </w:numPr>
      </w:pPr>
      <w:r>
        <w:rPr>
          <w:rFonts w:ascii="-apple-system" w:hAnsi="-apple-system" w:eastAsia="-apple-system" w:cs="-apple-system"/>
          <w:color w:val="4D4D4D"/>
          <w:sz w:val="24"/>
        </w:rPr>
        <w:t>将宽字符转换为</w:t>
      </w:r>
      <w:r>
        <w:t>窄字符</w:t>
      </w:r>
      <w:r>
        <w:rPr>
          <w:rFonts w:ascii="-apple-system" w:hAnsi="-apple-system" w:eastAsia="-apple-system" w:cs="-apple-system"/>
          <w:color w:val="4D4D4D"/>
          <w:sz w:val="24"/>
        </w:rPr>
        <w:t>需要用到codecvt库中的std::wstring_convert</w:t>
      </w:r>
    </w:p>
    <w:p>
      <w:pPr>
        <w:numPr>
          <w:ilvl w:val="1"/>
          <w:numId w:val="40"/>
        </w:numPr>
      </w:pPr>
      <w:r>
        <w:rPr>
          <w:rFonts w:ascii="-apple-system" w:hAnsi="-apple-system" w:eastAsia="-apple-system" w:cs="-apple-system"/>
          <w:color w:val="4D4D4D"/>
          <w:sz w:val="24"/>
        </w:rPr>
        <w:t>std::wstring_convert使std::string和std::wstring相互转换：</w:t>
      </w:r>
    </w:p>
    <w:p>
      <w:pPr>
        <w:pStyle w:val="8"/>
        <w:shd w:val="clear" w:color="auto" w:fill="D0CECE"/>
      </w:pPr>
      <w:r>
        <w:t>#include "stdio.h"</w:t>
      </w:r>
      <w:r>
        <w:br w:type="textWrapping"/>
      </w:r>
      <w:r>
        <w:br w:type="textWrapping"/>
      </w:r>
      <w:r>
        <w:t>#include&lt;string&gt;</w:t>
      </w:r>
      <w:r>
        <w:br w:type="textWrapping"/>
      </w:r>
      <w:r>
        <w:t>#include&lt;codecvt&gt;</w:t>
      </w:r>
      <w:r>
        <w:br w:type="textWrapping"/>
      </w:r>
      <w:r>
        <w:t>#include&lt;iostream&gt;</w:t>
      </w:r>
      <w:r>
        <w:br w:type="textWrapping"/>
      </w:r>
      <w:r>
        <w:t>using namespace std;</w:t>
      </w:r>
      <w:r>
        <w:br w:type="textWrapping"/>
      </w:r>
      <w:r>
        <w:br w:type="textWrapping"/>
      </w:r>
      <w:r>
        <w:t>void main()</w:t>
      </w:r>
      <w:r>
        <w:br w:type="textWrapping"/>
      </w:r>
      <w:r>
        <w:t>{</w:t>
      </w:r>
      <w:r>
        <w:br w:type="textWrapping"/>
      </w:r>
      <w:r>
        <w:t xml:space="preserve">    wstring wstr = L"中国人";</w:t>
      </w:r>
      <w:r>
        <w:br w:type="textWrapping"/>
      </w:r>
      <w:r>
        <w:t xml:space="preserve">    cout &lt;&lt; "unicode编码：" &lt;&lt; wstr.c_str() &lt;&lt; endl;</w:t>
      </w:r>
      <w:r>
        <w:br w:type="textWrapping"/>
      </w:r>
      <w:r>
        <w:br w:type="textWrapping"/>
      </w:r>
      <w:r>
        <w:t xml:space="preserve">    wstring_convert&lt;codecvt&lt;wchar_t, char, mbstate_t&gt;&gt; converter(new codecvt&lt;wchar_t, char, mbstate_t&gt;("CHS"));</w:t>
      </w:r>
      <w:r>
        <w:br w:type="textWrapping"/>
      </w:r>
      <w:r>
        <w:br w:type="textWrapping"/>
      </w:r>
      <w:r>
        <w:t xml:space="preserve">    string str = converter.to_bytes(wstr);</w:t>
      </w:r>
      <w:r>
        <w:br w:type="textWrapping"/>
      </w:r>
      <w:r>
        <w:t xml:space="preserve">    cout &lt;&lt; "ansi编码：" &lt;&lt; str &lt;&lt; "  " &lt;&lt; str.c_str() &lt;&lt; endl;</w:t>
      </w:r>
      <w:r>
        <w:br w:type="textWrapping"/>
      </w:r>
      <w:r>
        <w:br w:type="textWrapping"/>
      </w:r>
      <w:r>
        <w:t xml:space="preserve">    wstring wstr1 = converter.from_bytes(str);</w:t>
      </w:r>
      <w:r>
        <w:br w:type="textWrapping"/>
      </w:r>
      <w:r>
        <w:t xml:space="preserve">    wcout.imbue(locale("CHS"));  // 初始化cout为中文输出</w:t>
      </w:r>
      <w:r>
        <w:br w:type="textWrapping"/>
      </w:r>
      <w:r>
        <w:t xml:space="preserve">    wcout &lt;&lt; L"unicode编码：" &lt;&lt; wstr1 &lt;&lt; endl;</w:t>
      </w:r>
      <w:r>
        <w:br w:type="textWrapping"/>
      </w:r>
      <w:r>
        <w:t>}</w:t>
      </w:r>
    </w:p>
    <w:p>
      <w:pPr>
        <w:pStyle w:val="3"/>
        <w:spacing w:line="204" w:lineRule="auto"/>
      </w:pPr>
      <w:r>
        <w:rPr>
          <w:b/>
          <w:sz w:val="32"/>
        </w:rPr>
        <w:t>6.4 总结</w:t>
      </w:r>
    </w:p>
    <w:p>
      <w:pPr>
        <w:pStyle w:val="2"/>
        <w:spacing w:line="204" w:lineRule="auto"/>
      </w:pPr>
      <w:r>
        <w:rPr>
          <w:b/>
          <w:sz w:val="40"/>
        </w:rPr>
        <w:t>第七章：其他特性</w:t>
      </w:r>
    </w:p>
    <w:p>
      <w:pPr>
        <w:pStyle w:val="3"/>
        <w:spacing w:line="204" w:lineRule="auto"/>
      </w:pPr>
      <w:r>
        <w:rPr>
          <w:b/>
          <w:sz w:val="32"/>
        </w:rPr>
        <w:t>7.1 委托构造函数 和继承构造函数</w:t>
      </w:r>
    </w:p>
    <w:p>
      <w:pPr>
        <w:numPr>
          <w:ilvl w:val="0"/>
          <w:numId w:val="41"/>
        </w:numPr>
      </w:pPr>
      <w:r>
        <w:t>委托构造函数</w:t>
      </w:r>
    </w:p>
    <w:p>
      <w:pPr>
        <w:numPr>
          <w:ilvl w:val="1"/>
          <w:numId w:val="41"/>
        </w:numPr>
      </w:pPr>
      <w:r>
        <w:rPr>
          <w:rFonts w:ascii="-apple-system" w:hAnsi="-apple-system" w:eastAsia="-apple-system" w:cs="-apple-system"/>
          <w:color w:val="4D4D4D"/>
          <w:sz w:val="24"/>
        </w:rPr>
        <w:t>如果一个类中重载了多个</w:t>
      </w:r>
      <w:r>
        <w:t>构造函数</w:t>
      </w:r>
      <w:r>
        <w:rPr>
          <w:rFonts w:ascii="-apple-system" w:hAnsi="-apple-system" w:eastAsia="-apple-system" w:cs="-apple-system"/>
          <w:color w:val="4D4D4D"/>
          <w:sz w:val="24"/>
        </w:rPr>
        <w:t>，并且在每个构造函数中都需要对某些变量进行初始化，这时候就会出现很多重复的代码。</w:t>
      </w:r>
    </w:p>
    <w:p>
      <w:pPr>
        <w:numPr>
          <w:ilvl w:val="1"/>
          <w:numId w:val="41"/>
        </w:numPr>
      </w:pPr>
      <w:r>
        <w:rPr>
          <w:rFonts w:ascii="-apple-system" w:hAnsi="-apple-system" w:eastAsia="-apple-system" w:cs="-apple-system"/>
          <w:color w:val="4D4D4D"/>
          <w:sz w:val="24"/>
        </w:rPr>
        <w:t>C++11中新增的委托构造函数，就是为了解决这个问题，它允许在同一个类中一个构造函数可以调用另外一个构造函数，从而可以在初始化时简化变量的初始化。</w:t>
      </w:r>
    </w:p>
    <w:p>
      <w:pPr>
        <w:numPr>
          <w:ilvl w:val="1"/>
          <w:numId w:val="41"/>
        </w:numPr>
      </w:pPr>
      <w:r>
        <w:rPr>
          <w:rFonts w:ascii="-apple-system" w:hAnsi="-apple-system" w:eastAsia="-apple-system" w:cs="-apple-system"/>
          <w:color w:val="4D4D4D"/>
          <w:sz w:val="24"/>
        </w:rPr>
        <w:t>老版本的写法示例：</w:t>
      </w:r>
    </w:p>
    <w:p>
      <w:pPr>
        <w:pStyle w:val="8"/>
        <w:shd w:val="clear" w:color="auto" w:fill="D0CECE"/>
      </w:pPr>
      <w:r>
        <w:t>class ClassA{</w:t>
      </w:r>
      <w:r>
        <w:br w:type="textWrapping"/>
      </w:r>
      <w:r>
        <w:br w:type="textWrapping"/>
      </w:r>
      <w:r>
        <w:t>public:</w:t>
      </w:r>
      <w:r>
        <w:br w:type="textWrapping"/>
      </w:r>
      <w:r>
        <w:t xml:space="preserve">    ClassA(){}</w:t>
      </w:r>
      <w:r>
        <w:br w:type="textWrapping"/>
      </w:r>
      <w:r>
        <w:t xml:space="preserve">    ClassA(int max){</w:t>
      </w:r>
      <w:r>
        <w:br w:type="textWrapping"/>
      </w:r>
      <w:r>
        <w:t xml:space="preserve">        m_max = max &gt; 0 ? max : 20;</w:t>
      </w:r>
      <w:r>
        <w:br w:type="textWrapping"/>
      </w:r>
      <w:r>
        <w:t xml:space="preserve">    }</w:t>
      </w:r>
      <w:r>
        <w:br w:type="textWrapping"/>
      </w:r>
      <w:r>
        <w:t xml:space="preserve">    ClassA(int max,int min){</w:t>
      </w:r>
      <w:r>
        <w:br w:type="textWrapping"/>
      </w:r>
      <w:r>
        <w:t xml:space="preserve">        m_max = max &gt; 0 ? max : 20;</w:t>
      </w:r>
      <w:r>
        <w:br w:type="textWrapping"/>
      </w:r>
      <w:r>
        <w:t xml:space="preserve">        m_min = min &gt; 0 &amp;&amp; min &lt; m_max ? min : 5;</w:t>
      </w:r>
      <w:r>
        <w:br w:type="textWrapping"/>
      </w:r>
      <w:r>
        <w:t xml:space="preserve">    }</w:t>
      </w:r>
      <w:r>
        <w:br w:type="textWrapping"/>
      </w:r>
      <w:r>
        <w:t xml:space="preserve">    ClassA(int max,int min,int middle){</w:t>
      </w:r>
      <w:r>
        <w:br w:type="textWrapping"/>
      </w:r>
      <w:r>
        <w:t xml:space="preserve">        m_max = max &gt; 0 ? max : 20;</w:t>
      </w:r>
      <w:r>
        <w:br w:type="textWrapping"/>
      </w:r>
      <w:r>
        <w:t xml:space="preserve">        m_min = min &gt; 0 &amp;&amp; min &lt; m_max ? min : 5;</w:t>
      </w:r>
      <w:r>
        <w:br w:type="textWrapping"/>
      </w:r>
      <w:r>
        <w:t xml:space="preserve">        m_middle = middle &lt; max &amp;&amp; middle &gt; min ? middle : 10;</w:t>
      </w:r>
      <w:r>
        <w:br w:type="textWrapping"/>
      </w:r>
      <w:r>
        <w:t xml:space="preserve">    }</w:t>
      </w:r>
      <w:r>
        <w:br w:type="textWrapping"/>
      </w:r>
      <w:r>
        <w:br w:type="textWrapping"/>
      </w:r>
      <w:r>
        <w:t>private:</w:t>
      </w:r>
      <w:r>
        <w:br w:type="textWrapping"/>
      </w:r>
      <w:r>
        <w:t xml:space="preserve">    int m_max;</w:t>
      </w:r>
      <w:r>
        <w:br w:type="textWrapping"/>
      </w:r>
      <w:r>
        <w:t xml:space="preserve">    int m_min;</w:t>
      </w:r>
      <w:r>
        <w:br w:type="textWrapping"/>
      </w:r>
      <w:r>
        <w:t xml:space="preserve">    int m_middle;</w:t>
      </w:r>
      <w:r>
        <w:br w:type="textWrapping"/>
      </w:r>
      <w:r>
        <w:t>};</w:t>
      </w:r>
      <w:r>
        <w:br w:type="textWrapping"/>
      </w:r>
    </w:p>
    <w:p>
      <w:pPr>
        <w:numPr>
          <w:ilvl w:val="1"/>
          <w:numId w:val="41"/>
        </w:numPr>
      </w:pPr>
      <w:r>
        <w:rPr>
          <w:rFonts w:ascii="-apple-system" w:hAnsi="-apple-system" w:eastAsia="-apple-system" w:cs="-apple-system"/>
          <w:color w:val="4D4D4D"/>
          <w:sz w:val="24"/>
        </w:rPr>
        <w:t>通过委托构造函数就可以简化这个过程：</w:t>
      </w:r>
    </w:p>
    <w:p>
      <w:pPr>
        <w:pStyle w:val="8"/>
        <w:shd w:val="clear" w:color="auto" w:fill="D0CECE"/>
      </w:pPr>
      <w:r>
        <w:t>class ClassA{</w:t>
      </w:r>
      <w:r>
        <w:br w:type="textWrapping"/>
      </w:r>
      <w:r>
        <w:br w:type="textWrapping"/>
      </w:r>
      <w:r>
        <w:t>public:</w:t>
      </w:r>
      <w:r>
        <w:br w:type="textWrapping"/>
      </w:r>
      <w:r>
        <w:t xml:space="preserve">    ClassA(){}</w:t>
      </w:r>
      <w:r>
        <w:br w:type="textWrapping"/>
      </w:r>
      <w:r>
        <w:t xml:space="preserve">    ClassA(int max){</w:t>
      </w:r>
      <w:r>
        <w:br w:type="textWrapping"/>
      </w:r>
      <w:r>
        <w:t xml:space="preserve">        m_max = max &gt; 0 ? max : 20;</w:t>
      </w:r>
      <w:r>
        <w:br w:type="textWrapping"/>
      </w:r>
      <w:r>
        <w:t xml:space="preserve">    }</w:t>
      </w:r>
      <w:r>
        <w:br w:type="textWrapping"/>
      </w:r>
      <w:r>
        <w:t xml:space="preserve">    ClassA(int max,int min):ClassA(max){</w:t>
      </w:r>
      <w:r>
        <w:br w:type="textWrapping"/>
      </w:r>
      <w:r>
        <w:t xml:space="preserve">        m_min = min &gt; 0 &amp;&amp; min &lt; m_max ? min : 5;</w:t>
      </w:r>
      <w:r>
        <w:br w:type="textWrapping"/>
      </w:r>
      <w:r>
        <w:t xml:space="preserve">    }</w:t>
      </w:r>
      <w:r>
        <w:br w:type="textWrapping"/>
      </w:r>
      <w:r>
        <w:t xml:space="preserve">    ClassA(int max,int min,int middle):ClassA(max,min){</w:t>
      </w:r>
      <w:r>
        <w:br w:type="textWrapping"/>
      </w:r>
      <w:r>
        <w:t xml:space="preserve">        m_middle = middle &lt; max &amp;&amp; middle &gt; min ? middle : 10;</w:t>
      </w:r>
      <w:r>
        <w:br w:type="textWrapping"/>
      </w:r>
      <w:r>
        <w:t xml:space="preserve">    }</w:t>
      </w:r>
      <w:r>
        <w:br w:type="textWrapping"/>
      </w:r>
      <w:r>
        <w:br w:type="textWrapping"/>
      </w:r>
      <w:r>
        <w:t>private:</w:t>
      </w:r>
      <w:r>
        <w:br w:type="textWrapping"/>
      </w:r>
      <w:r>
        <w:t xml:space="preserve">    int m_max;</w:t>
      </w:r>
      <w:r>
        <w:br w:type="textWrapping"/>
      </w:r>
      <w:r>
        <w:t xml:space="preserve">    int m_min;</w:t>
      </w:r>
      <w:r>
        <w:br w:type="textWrapping"/>
      </w:r>
      <w:r>
        <w:t xml:space="preserve">    int m_middle;</w:t>
      </w:r>
      <w:r>
        <w:br w:type="textWrapping"/>
      </w:r>
      <w:r>
        <w:t>};</w:t>
      </w:r>
      <w:r>
        <w:br w:type="textWrapping"/>
      </w:r>
    </w:p>
    <w:p>
      <w:pPr>
        <w:numPr>
          <w:ilvl w:val="1"/>
          <w:numId w:val="41"/>
        </w:numPr>
      </w:pPr>
      <w:r>
        <w:rPr>
          <w:rFonts w:ascii="-apple-system" w:hAnsi="-apple-system" w:eastAsia="-apple-system" w:cs="-apple-system"/>
          <w:color w:val="4D4D4D"/>
          <w:sz w:val="24"/>
        </w:rPr>
        <w:t>需要注意的是，这种链式调用构造函数不能形成一个环，否则将会在运行时抛异常</w:t>
      </w:r>
    </w:p>
    <w:p>
      <w:pPr>
        <w:numPr>
          <w:ilvl w:val="1"/>
          <w:numId w:val="41"/>
        </w:numPr>
      </w:pPr>
      <w:r>
        <w:rPr>
          <w:rFonts w:ascii="-apple-system" w:hAnsi="-apple-system" w:eastAsia="-apple-system" w:cs="-apple-system"/>
          <w:color w:val="4D4D4D"/>
          <w:sz w:val="24"/>
        </w:rPr>
        <w:t>使用了委托构造函数后就不能用类成员初始化了</w:t>
      </w:r>
    </w:p>
    <w:p>
      <w:pPr>
        <w:numPr>
          <w:ilvl w:val="0"/>
          <w:numId w:val="41"/>
        </w:numPr>
      </w:pPr>
      <w:r>
        <w:rPr>
          <w:rFonts w:ascii="-apple-system" w:hAnsi="-apple-system" w:eastAsia="-apple-system" w:cs="-apple-system"/>
          <w:color w:val="4D4D4D"/>
          <w:sz w:val="24"/>
        </w:rPr>
        <w:t>继承构造函数</w:t>
      </w:r>
    </w:p>
    <w:p>
      <w:pPr>
        <w:numPr>
          <w:ilvl w:val="1"/>
          <w:numId w:val="41"/>
        </w:numPr>
      </w:pPr>
      <w:r>
        <w:rPr>
          <w:rFonts w:ascii="-apple-system" w:hAnsi="-apple-system" w:eastAsia="-apple-system" w:cs="-apple-system"/>
          <w:color w:val="4D4D4D"/>
          <w:sz w:val="24"/>
        </w:rPr>
        <w:t>如果有一个派生类，希望能和基类一样采取相同的构造方式，其直接派生于基类是不能获取基类</w:t>
      </w:r>
      <w:r>
        <w:t>构造函数</w:t>
      </w:r>
      <w:r>
        <w:rPr>
          <w:rFonts w:ascii="-apple-system" w:hAnsi="-apple-system" w:eastAsia="-apple-system" w:cs="-apple-system"/>
          <w:color w:val="4D4D4D"/>
          <w:sz w:val="24"/>
        </w:rPr>
        <w:t>的。因为C++派生类会隐藏基类同名函数。</w:t>
      </w:r>
    </w:p>
    <w:p>
      <w:pPr>
        <w:pStyle w:val="8"/>
        <w:shd w:val="clear" w:color="auto" w:fill="D0CECE"/>
      </w:pPr>
      <w:r>
        <w:t>class Base</w:t>
      </w:r>
      <w:r>
        <w:br w:type="textWrapping"/>
      </w:r>
      <w:r>
        <w:t>{</w:t>
      </w:r>
      <w:r>
        <w:br w:type="textWrapping"/>
      </w:r>
      <w:r>
        <w:t>public:</w:t>
      </w:r>
      <w:r>
        <w:br w:type="textWrapping"/>
      </w:r>
      <w:r>
        <w:t xml:space="preserve">    Base(int i):x(i),y(0){}</w:t>
      </w:r>
      <w:r>
        <w:br w:type="textWrapping"/>
      </w:r>
      <w:r>
        <w:t xml:space="preserve">    Base(int i,double j):x(i),y(j){}</w:t>
      </w:r>
      <w:r>
        <w:br w:type="textWrapping"/>
      </w:r>
      <w:r>
        <w:t xml:space="preserve">    Base(int i,double j,const string &amp; str):x(i),y(j),s(str){}</w:t>
      </w:r>
      <w:r>
        <w:br w:type="textWrapping"/>
      </w:r>
      <w:r>
        <w:br w:type="textWrapping"/>
      </w:r>
      <w:r>
        <w:t>private:</w:t>
      </w:r>
      <w:r>
        <w:br w:type="textWrapping"/>
      </w:r>
      <w:r>
        <w:t xml:space="preserve">    int x;</w:t>
      </w:r>
      <w:r>
        <w:br w:type="textWrapping"/>
      </w:r>
      <w:r>
        <w:t xml:space="preserve">    double y;</w:t>
      </w:r>
      <w:r>
        <w:br w:type="textWrapping"/>
      </w:r>
      <w:r>
        <w:t xml:space="preserve">    string s;</w:t>
      </w:r>
      <w:r>
        <w:br w:type="textWrapping"/>
      </w:r>
      <w:r>
        <w:t>};</w:t>
      </w:r>
      <w:r>
        <w:br w:type="textWrapping"/>
      </w:r>
      <w:r>
        <w:br w:type="textWrapping"/>
      </w:r>
      <w:r>
        <w:t>class Derived : Base</w:t>
      </w:r>
      <w:r>
        <w:br w:type="textWrapping"/>
      </w:r>
      <w:r>
        <w:t>{</w:t>
      </w:r>
      <w:r>
        <w:br w:type="textWrapping"/>
      </w:r>
      <w:r>
        <w:br w:type="textWrapping"/>
      </w:r>
      <w:r>
        <w:t>};</w:t>
      </w:r>
      <w:r>
        <w:br w:type="textWrapping"/>
      </w:r>
      <w:r>
        <w:br w:type="textWrapping"/>
      </w:r>
      <w:r>
        <w:t>int main()</w:t>
      </w:r>
      <w:r>
        <w:br w:type="textWrapping"/>
      </w:r>
      <w:r>
        <w:t>{</w:t>
      </w:r>
      <w:r>
        <w:br w:type="textWrapping"/>
      </w:r>
      <w:r>
        <w:t xml:space="preserve">    Derived d(1,3.2,"hello"); //error:没有合适的构造函数</w:t>
      </w:r>
      <w:r>
        <w:br w:type="textWrapping"/>
      </w:r>
      <w:r>
        <w:t xml:space="preserve">    return 0;</w:t>
      </w:r>
      <w:r>
        <w:br w:type="textWrapping"/>
      </w:r>
      <w:r>
        <w:t>}</w:t>
      </w:r>
    </w:p>
    <w:p>
      <w:pPr>
        <w:numPr>
          <w:ilvl w:val="1"/>
          <w:numId w:val="41"/>
        </w:numPr>
      </w:pPr>
      <w:r>
        <w:rPr>
          <w:rFonts w:ascii="-apple-system" w:hAnsi="-apple-system" w:eastAsia="-apple-system" w:cs="-apple-system"/>
          <w:color w:val="4D4D4D"/>
          <w:sz w:val="24"/>
        </w:rPr>
        <w:t>若希望使用基类的构造函数，可行的方法就是在派生类中也定义这些构造函数并依次调用基类。</w:t>
      </w:r>
    </w:p>
    <w:p>
      <w:pPr>
        <w:pStyle w:val="8"/>
        <w:shd w:val="clear" w:color="auto" w:fill="D0CECE"/>
      </w:pPr>
      <w:r>
        <w:t>class Base</w:t>
      </w:r>
      <w:r>
        <w:br w:type="textWrapping"/>
      </w:r>
      <w:r>
        <w:t>{</w:t>
      </w:r>
      <w:r>
        <w:br w:type="textWrapping"/>
      </w:r>
      <w:r>
        <w:t>public:</w:t>
      </w:r>
      <w:r>
        <w:br w:type="textWrapping"/>
      </w:r>
      <w:r>
        <w:t xml:space="preserve">    Base(int i):x(i),y(0){}</w:t>
      </w:r>
      <w:r>
        <w:br w:type="textWrapping"/>
      </w:r>
      <w:r>
        <w:t xml:space="preserve">    Base(int i,double j):x(i),y(j){}</w:t>
      </w:r>
      <w:r>
        <w:br w:type="textWrapping"/>
      </w:r>
      <w:r>
        <w:t xml:space="preserve">    Base(int i,double j,const string &amp; str):x(i),y(j),s(str){}</w:t>
      </w:r>
      <w:r>
        <w:br w:type="textWrapping"/>
      </w:r>
      <w:r>
        <w:br w:type="textWrapping"/>
      </w:r>
      <w:r>
        <w:t>private:</w:t>
      </w:r>
      <w:r>
        <w:br w:type="textWrapping"/>
      </w:r>
      <w:r>
        <w:t xml:space="preserve">    int x;</w:t>
      </w:r>
      <w:r>
        <w:br w:type="textWrapping"/>
      </w:r>
      <w:r>
        <w:t xml:space="preserve">    double y;</w:t>
      </w:r>
      <w:r>
        <w:br w:type="textWrapping"/>
      </w:r>
      <w:r>
        <w:t xml:space="preserve">    string s;</w:t>
      </w:r>
      <w:r>
        <w:br w:type="textWrapping"/>
      </w:r>
      <w:r>
        <w:t>};</w:t>
      </w:r>
      <w:r>
        <w:br w:type="textWrapping"/>
      </w:r>
      <w:r>
        <w:br w:type="textWrapping"/>
      </w:r>
      <w:r>
        <w:t>class Derived : Base</w:t>
      </w:r>
      <w:r>
        <w:br w:type="textWrapping"/>
      </w:r>
      <w:r>
        <w:t>{</w:t>
      </w:r>
      <w:r>
        <w:br w:type="textWrapping"/>
      </w:r>
      <w:r>
        <w:t>public:</w:t>
      </w:r>
      <w:r>
        <w:br w:type="textWrapping"/>
      </w:r>
      <w:r>
        <w:t xml:space="preserve">    Derived(int i):Base(i){}</w:t>
      </w:r>
      <w:r>
        <w:br w:type="textWrapping"/>
      </w:r>
      <w:r>
        <w:t xml:space="preserve">    Derived(int i,double j):Base(i,j){}</w:t>
      </w:r>
      <w:r>
        <w:br w:type="textWrapping"/>
      </w:r>
      <w:r>
        <w:t xml:space="preserve">    Derived(int i,double j,const string &amp; str):Base(i,j,str){}</w:t>
      </w:r>
      <w:r>
        <w:br w:type="textWrapping"/>
      </w:r>
      <w:r>
        <w:t>};</w:t>
      </w:r>
      <w:r>
        <w:br w:type="textWrapping"/>
      </w:r>
      <w:r>
        <w:br w:type="textWrapping"/>
      </w:r>
      <w:r>
        <w:t>int main()</w:t>
      </w:r>
      <w:r>
        <w:br w:type="textWrapping"/>
      </w:r>
      <w:r>
        <w:t>{</w:t>
      </w:r>
      <w:r>
        <w:br w:type="textWrapping"/>
      </w:r>
      <w:r>
        <w:t xml:space="preserve">    Derived d1(1);</w:t>
      </w:r>
      <w:r>
        <w:br w:type="textWrapping"/>
      </w:r>
      <w:r>
        <w:t xml:space="preserve">    Derived d2(1,3.2);</w:t>
      </w:r>
      <w:r>
        <w:br w:type="textWrapping"/>
      </w:r>
      <w:r>
        <w:t xml:space="preserve">    Derived d3(1,3.2,"hello");</w:t>
      </w:r>
      <w:r>
        <w:br w:type="textWrapping"/>
      </w:r>
      <w:r>
        <w:t xml:space="preserve">    return 0;</w:t>
      </w:r>
      <w:r>
        <w:br w:type="textWrapping"/>
      </w:r>
      <w:r>
        <w:t>}</w:t>
      </w:r>
    </w:p>
    <w:p>
      <w:pPr>
        <w:numPr>
          <w:ilvl w:val="1"/>
          <w:numId w:val="41"/>
        </w:numPr>
      </w:pPr>
      <w:r>
        <w:rPr>
          <w:rFonts w:ascii="-apple-system" w:hAnsi="-apple-system" w:eastAsia="-apple-system" w:cs="-apple-system"/>
          <w:color w:val="4D4D4D"/>
          <w:sz w:val="24"/>
        </w:rPr>
        <w:t>以上方法虽然可行，但是代码非常繁琐切重复性高，而C++11中的继承构造函数特征正是用于</w:t>
      </w:r>
      <w:r>
        <w:rPr>
          <w:rFonts w:ascii="-apple-system" w:hAnsi="-apple-system" w:eastAsia="-apple-system" w:cs="-apple-system"/>
          <w:b/>
          <w:color w:val="4D4D4D"/>
          <w:sz w:val="24"/>
        </w:rPr>
        <w:t>解决派生类隐藏基类同名函数</w:t>
      </w:r>
      <w:r>
        <w:rPr>
          <w:rFonts w:ascii="-apple-system" w:hAnsi="-apple-system" w:eastAsia="-apple-system" w:cs="-apple-system"/>
          <w:color w:val="4D4D4D"/>
          <w:sz w:val="24"/>
        </w:rPr>
        <w:t>的问题</w:t>
      </w:r>
    </w:p>
    <w:p>
      <w:pPr>
        <w:numPr>
          <w:ilvl w:val="1"/>
          <w:numId w:val="41"/>
        </w:numPr>
      </w:pPr>
      <w:r>
        <w:rPr>
          <w:rFonts w:ascii="-apple-system" w:hAnsi="-apple-system" w:eastAsia="-apple-system" w:cs="-apple-system"/>
          <w:color w:val="4D4D4D"/>
          <w:sz w:val="24"/>
        </w:rPr>
        <w:t>可以通过 using Base::SomeFunction来表示使用基类的同名函数。</w:t>
      </w:r>
    </w:p>
    <w:p>
      <w:pPr>
        <w:pStyle w:val="8"/>
        <w:shd w:val="clear" w:color="auto" w:fill="D0CECE"/>
      </w:pPr>
      <w:r>
        <w:t>class Base</w:t>
      </w:r>
      <w:r>
        <w:br w:type="textWrapping"/>
      </w:r>
      <w:r>
        <w:t>{</w:t>
      </w:r>
      <w:r>
        <w:br w:type="textWrapping"/>
      </w:r>
      <w:r>
        <w:t>public:</w:t>
      </w:r>
      <w:r>
        <w:br w:type="textWrapping"/>
      </w:r>
      <w:r>
        <w:t xml:space="preserve">    Base(int i):x(i),y(0){}</w:t>
      </w:r>
      <w:r>
        <w:br w:type="textWrapping"/>
      </w:r>
      <w:r>
        <w:t xml:space="preserve">    Base(int i,double j):x(i),y(j){}</w:t>
      </w:r>
      <w:r>
        <w:br w:type="textWrapping"/>
      </w:r>
      <w:r>
        <w:t xml:space="preserve">    Base(int i,double j,const string &amp; str):x(i),y(j),s(str){}</w:t>
      </w:r>
      <w:r>
        <w:br w:type="textWrapping"/>
      </w:r>
      <w:r>
        <w:br w:type="textWrapping"/>
      </w:r>
      <w:r>
        <w:t>private:</w:t>
      </w:r>
      <w:r>
        <w:br w:type="textWrapping"/>
      </w:r>
      <w:r>
        <w:t xml:space="preserve">    int x;</w:t>
      </w:r>
      <w:r>
        <w:br w:type="textWrapping"/>
      </w:r>
      <w:r>
        <w:t xml:space="preserve">    double y;</w:t>
      </w:r>
      <w:r>
        <w:br w:type="textWrapping"/>
      </w:r>
      <w:r>
        <w:t xml:space="preserve">    string s;</w:t>
      </w:r>
      <w:r>
        <w:br w:type="textWrapping"/>
      </w:r>
      <w:r>
        <w:t>};</w:t>
      </w:r>
      <w:r>
        <w:br w:type="textWrapping"/>
      </w:r>
      <w:r>
        <w:br w:type="textWrapping"/>
      </w:r>
      <w:r>
        <w:t>class Derived : Base</w:t>
      </w:r>
      <w:r>
        <w:br w:type="textWrapping"/>
      </w:r>
      <w:r>
        <w:t>{</w:t>
      </w:r>
      <w:r>
        <w:br w:type="textWrapping"/>
      </w:r>
      <w:r>
        <w:t>public:</w:t>
      </w:r>
      <w:r>
        <w:br w:type="textWrapping"/>
      </w:r>
      <w:r>
        <w:t xml:space="preserve">    using Base::Base;  //声明使用基类的构造函数</w:t>
      </w:r>
      <w:r>
        <w:br w:type="textWrapping"/>
      </w:r>
      <w:r>
        <w:t>};</w:t>
      </w:r>
      <w:r>
        <w:br w:type="textWrapping"/>
      </w:r>
      <w:r>
        <w:t>int main()</w:t>
      </w:r>
      <w:r>
        <w:br w:type="textWrapping"/>
      </w:r>
      <w:r>
        <w:t>{</w:t>
      </w:r>
      <w:r>
        <w:br w:type="textWrapping"/>
      </w:r>
      <w:r>
        <w:t xml:space="preserve">    Derived d1(1);</w:t>
      </w:r>
      <w:r>
        <w:br w:type="textWrapping"/>
      </w:r>
      <w:r>
        <w:t xml:space="preserve">    Derived d2(1,3.2);</w:t>
      </w:r>
      <w:r>
        <w:br w:type="textWrapping"/>
      </w:r>
      <w:r>
        <w:t xml:space="preserve">    Derived d3(1,3.2,"hello");</w:t>
      </w:r>
      <w:r>
        <w:br w:type="textWrapping"/>
      </w:r>
      <w:r>
        <w:t xml:space="preserve">    return 0;</w:t>
      </w:r>
      <w:r>
        <w:br w:type="textWrapping"/>
      </w:r>
      <w:r>
        <w:t>}</w:t>
      </w:r>
      <w:r>
        <w:br w:type="textWrapping"/>
      </w:r>
    </w:p>
    <w:p>
      <w:pPr>
        <w:numPr>
          <w:ilvl w:val="1"/>
          <w:numId w:val="41"/>
        </w:numPr>
      </w:pPr>
      <w:r>
        <w:rPr>
          <w:rFonts w:ascii="-apple-system" w:hAnsi="-apple-system" w:eastAsia="-apple-system" w:cs="-apple-system"/>
          <w:color w:val="4D4D4D"/>
          <w:sz w:val="24"/>
        </w:rPr>
        <w:t>需要注意的是，继承构造函数不会去初始化派生类新定义的数据成员</w:t>
      </w:r>
    </w:p>
    <w:p>
      <w:pPr>
        <w:numPr>
          <w:ilvl w:val="1"/>
          <w:numId w:val="41"/>
        </w:numPr>
      </w:pPr>
      <w:r>
        <w:rPr>
          <w:rFonts w:ascii="-apple-system" w:hAnsi="-apple-system" w:eastAsia="-apple-system" w:cs="-apple-system"/>
          <w:color w:val="4D4D4D"/>
          <w:sz w:val="24"/>
        </w:rPr>
        <w:t>如果通过 using Base::Base；来声明使用基类的构造函数，但是同时又在派生类中定义相同构造函数。</w:t>
      </w:r>
    </w:p>
    <w:p>
      <w:pPr>
        <w:numPr>
          <w:ilvl w:val="2"/>
          <w:numId w:val="41"/>
        </w:numPr>
      </w:pPr>
      <w:r>
        <w:rPr>
          <w:rFonts w:ascii="-apple-system" w:hAnsi="-apple-system" w:eastAsia="-apple-system" w:cs="-apple-system"/>
          <w:color w:val="4D4D4D"/>
          <w:sz w:val="24"/>
        </w:rPr>
        <w:t>产生的结果是，会直接调用派生类中的构造函数。</w:t>
      </w:r>
    </w:p>
    <w:p>
      <w:pPr>
        <w:numPr>
          <w:ilvl w:val="2"/>
          <w:numId w:val="41"/>
        </w:numPr>
      </w:pPr>
      <w:r>
        <w:rPr>
          <w:rFonts w:ascii="-apple-system" w:hAnsi="-apple-system" w:eastAsia="-apple-system" w:cs="-apple-system"/>
          <w:color w:val="4D4D4D"/>
          <w:sz w:val="24"/>
        </w:rPr>
        <w:t>该特性不仅对构造函数有用，对其他同名函数也适用。</w:t>
      </w:r>
    </w:p>
    <w:p>
      <w:pPr>
        <w:pStyle w:val="3"/>
        <w:spacing w:line="204" w:lineRule="auto"/>
      </w:pPr>
      <w:r>
        <w:rPr>
          <w:b/>
          <w:sz w:val="32"/>
        </w:rPr>
        <w:t>7.2 原始的字面量</w:t>
      </w:r>
    </w:p>
    <w:p>
      <w:pPr>
        <w:numPr>
          <w:ilvl w:val="0"/>
          <w:numId w:val="42"/>
        </w:numPr>
      </w:pPr>
      <w:r>
        <w:t>定义</w:t>
      </w:r>
    </w:p>
    <w:p>
      <w:pPr>
        <w:numPr>
          <w:ilvl w:val="1"/>
          <w:numId w:val="42"/>
        </w:numPr>
      </w:pPr>
      <w:r>
        <w:rPr>
          <w:rFonts w:ascii="PingFang SC" w:hAnsi="PingFang SC" w:eastAsia="PingFang SC" w:cs="PingFang SC"/>
          <w:color w:val="000000"/>
        </w:rPr>
        <w:t>原始字符串字面量的定义为：R “xxx(raw string)xxx” </w:t>
      </w:r>
    </w:p>
    <w:p>
      <w:pPr>
        <w:numPr>
          <w:ilvl w:val="1"/>
          <w:numId w:val="42"/>
        </w:numPr>
      </w:pPr>
      <w:r>
        <w:rPr>
          <w:rFonts w:ascii="PingFang SC" w:hAnsi="PingFang SC" w:eastAsia="PingFang SC" w:cs="PingFang SC"/>
          <w:color w:val="000000"/>
        </w:rPr>
        <w:t>其中，原始字符串必须用括号（）括起来，括号的前后可以加其他字符串，所加的字符串会被忽略，并且加的字符串必须在括号两边同时出现。</w:t>
      </w:r>
    </w:p>
    <w:p>
      <w:pPr>
        <w:pStyle w:val="8"/>
        <w:shd w:val="clear" w:color="auto" w:fill="D0CECE"/>
      </w:pPr>
      <w:r>
        <w:t>#include &lt;iostream&gt;</w:t>
      </w:r>
      <w:r>
        <w:br w:type="textWrapping"/>
      </w:r>
      <w:r>
        <w:t>#include &lt;string&gt;</w:t>
      </w:r>
      <w:r>
        <w:br w:type="textWrapping"/>
      </w:r>
      <w:r>
        <w:br w:type="textWrapping"/>
      </w:r>
      <w:r>
        <w:t>int main()</w:t>
      </w:r>
      <w:r>
        <w:br w:type="textWrapping"/>
      </w:r>
      <w:r>
        <w:t>{</w:t>
      </w:r>
      <w:r>
        <w:br w:type="textWrapping"/>
      </w:r>
      <w:r>
        <w:t xml:space="preserve">    // 一个普通的字符串，'\n'被当作是转义字符，表示一个换行符。</w:t>
      </w:r>
      <w:r>
        <w:br w:type="textWrapping"/>
      </w:r>
      <w:r>
        <w:t xml:space="preserve">    std::string normal_str = "First line.\nSecond line.\nEnd of message.\n";</w:t>
      </w:r>
      <w:r>
        <w:br w:type="textWrapping"/>
      </w:r>
      <w:r>
        <w:br w:type="textWrapping"/>
      </w:r>
      <w:r>
        <w:t xml:space="preserve">    // 一个raw string，'\'不会被转义处理。因此，"\n"表示两个字符：字符反斜杠 和 字母n。</w:t>
      </w:r>
      <w:r>
        <w:br w:type="textWrapping"/>
      </w:r>
      <w:r>
        <w:t xml:space="preserve">    std::string raw_str = R"(First line.\nSecond line.\nEnd of message.\n)";</w:t>
      </w:r>
      <w:r>
        <w:br w:type="textWrapping"/>
      </w:r>
      <w:r>
        <w:br w:type="textWrapping"/>
      </w:r>
      <w:r>
        <w:t xml:space="preserve">    std::cout &lt;&lt; normal_str &lt;&lt; std::endl;</w:t>
      </w:r>
      <w:r>
        <w:br w:type="textWrapping"/>
      </w:r>
      <w:r>
        <w:t xml:space="preserve">    std::cout &lt;&lt; raw_str &lt;&lt; std::endl;</w:t>
      </w:r>
      <w:r>
        <w:br w:type="textWrapping"/>
      </w:r>
      <w:r>
        <w:t xml:space="preserve">    std::cout &lt;&lt; R"foo(Hello, world!)foo" &lt;&lt; std::endl;</w:t>
      </w:r>
      <w:r>
        <w:br w:type="textWrapping"/>
      </w:r>
      <w:r>
        <w:br w:type="textWrapping"/>
      </w:r>
      <w:r>
        <w:t xml:space="preserve">    // raw string可以跨越多行，其中的空白和换行符都属于字符串的一部分。</w:t>
      </w:r>
      <w:r>
        <w:br w:type="textWrapping"/>
      </w:r>
      <w:r>
        <w:t xml:space="preserve">    std::cout &lt;&lt;R"(</w:t>
      </w:r>
      <w:r>
        <w:br w:type="textWrapping"/>
      </w:r>
      <w:r>
        <w:t xml:space="preserve">                   Hello,</w:t>
      </w:r>
      <w:r>
        <w:br w:type="textWrapping"/>
      </w:r>
      <w:r>
        <w:t xml:space="preserve">                   world!</w:t>
      </w:r>
      <w:r>
        <w:br w:type="textWrapping"/>
      </w:r>
      <w:r>
        <w:t xml:space="preserve">                   )" &lt;&lt; std::endl;</w:t>
      </w:r>
      <w:r>
        <w:br w:type="textWrapping"/>
      </w:r>
      <w:r>
        <w:br w:type="textWrapping"/>
      </w:r>
      <w:r>
        <w:t xml:space="preserve">    return 0;</w:t>
      </w:r>
      <w:r>
        <w:br w:type="textWrapping"/>
      </w:r>
      <w:r>
        <w:t>}</w:t>
      </w:r>
    </w:p>
    <w:p>
      <w:pPr>
        <w:numPr>
          <w:ilvl w:val="0"/>
          <w:numId w:val="43"/>
        </w:numPr>
      </w:pPr>
      <w:r>
        <w:t>举例：</w:t>
      </w:r>
    </w:p>
    <w:p>
      <w:pPr>
        <w:numPr>
          <w:ilvl w:val="1"/>
          <w:numId w:val="43"/>
        </w:numPr>
      </w:pPr>
      <w:r>
        <w:drawing>
          <wp:inline distT="0" distB="0" distL="0" distR="0">
            <wp:extent cx="5048250" cy="895350"/>
            <wp:effectExtent l="0" t="0" r="0" b="0"/>
            <wp:docPr id="5" name="image.png"/>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0"/>
                    <a:stretch>
                      <a:fillRect/>
                    </a:stretch>
                  </pic:blipFill>
                  <pic:spPr>
                    <a:xfrm>
                      <a:off x="0" y="0"/>
                      <a:ext cx="5048250" cy="895350"/>
                    </a:xfrm>
                    <a:prstGeom prst="rect">
                      <a:avLst/>
                    </a:prstGeom>
                  </pic:spPr>
                </pic:pic>
              </a:graphicData>
            </a:graphic>
          </wp:inline>
        </w:drawing>
      </w:r>
    </w:p>
    <w:p>
      <w:pPr>
        <w:numPr>
          <w:ilvl w:val="1"/>
          <w:numId w:val="43"/>
        </w:numPr>
      </w:pPr>
      <w:r>
        <w:drawing>
          <wp:inline distT="0" distB="0" distL="0" distR="0">
            <wp:extent cx="971550" cy="457200"/>
            <wp:effectExtent l="0" t="0" r="0" b="0"/>
            <wp:docPr id="6" name="image.png"/>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11"/>
                    <a:stretch>
                      <a:fillRect/>
                    </a:stretch>
                  </pic:blipFill>
                  <pic:spPr>
                    <a:xfrm>
                      <a:off x="0" y="0"/>
                      <a:ext cx="971550" cy="457200"/>
                    </a:xfrm>
                    <a:prstGeom prst="rect">
                      <a:avLst/>
                    </a:prstGeom>
                  </pic:spPr>
                </pic:pic>
              </a:graphicData>
            </a:graphic>
          </wp:inline>
        </w:drawing>
      </w:r>
    </w:p>
    <w:p>
      <w:pPr>
        <w:numPr>
          <w:ilvl w:val="0"/>
          <w:numId w:val="43"/>
        </w:numPr>
      </w:pPr>
      <w:r>
        <w:t>举例2：</w:t>
      </w:r>
    </w:p>
    <w:p>
      <w:pPr>
        <w:numPr>
          <w:ilvl w:val="1"/>
          <w:numId w:val="43"/>
        </w:numPr>
      </w:pPr>
      <w:r>
        <w:drawing>
          <wp:inline distT="0" distB="0" distL="0" distR="0">
            <wp:extent cx="1885950" cy="2047875"/>
            <wp:effectExtent l="0" t="0" r="0" b="0"/>
            <wp:docPr id="7" name="image.png"/>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2"/>
                    <a:stretch>
                      <a:fillRect/>
                    </a:stretch>
                  </pic:blipFill>
                  <pic:spPr>
                    <a:xfrm>
                      <a:off x="0" y="0"/>
                      <a:ext cx="1885950" cy="2047875"/>
                    </a:xfrm>
                    <a:prstGeom prst="rect">
                      <a:avLst/>
                    </a:prstGeom>
                  </pic:spPr>
                </pic:pic>
              </a:graphicData>
            </a:graphic>
          </wp:inline>
        </w:drawing>
      </w:r>
      <w:r>
        <w:drawing>
          <wp:inline distT="0" distB="0" distL="0" distR="0">
            <wp:extent cx="2181225" cy="371475"/>
            <wp:effectExtent l="0" t="0" r="0" b="0"/>
            <wp:docPr id="8" name="image.png"/>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a:blip r:embed="rId13"/>
                    <a:stretch>
                      <a:fillRect/>
                    </a:stretch>
                  </pic:blipFill>
                  <pic:spPr>
                    <a:xfrm>
                      <a:off x="0" y="0"/>
                      <a:ext cx="2181225" cy="371475"/>
                    </a:xfrm>
                    <a:prstGeom prst="rect">
                      <a:avLst/>
                    </a:prstGeom>
                  </pic:spPr>
                </pic:pic>
              </a:graphicData>
            </a:graphic>
          </wp:inline>
        </w:drawing>
      </w:r>
    </w:p>
    <w:p>
      <w:pPr>
        <w:numPr>
          <w:ilvl w:val="1"/>
          <w:numId w:val="43"/>
        </w:numPr>
      </w:pPr>
      <w:r>
        <w:drawing>
          <wp:inline distT="0" distB="0" distL="0" distR="0">
            <wp:extent cx="1905000" cy="1228725"/>
            <wp:effectExtent l="0" t="0" r="0" b="0"/>
            <wp:docPr id="9" name="image.png"/>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4"/>
                    <a:stretch>
                      <a:fillRect/>
                    </a:stretch>
                  </pic:blipFill>
                  <pic:spPr>
                    <a:xfrm>
                      <a:off x="0" y="0"/>
                      <a:ext cx="1905000" cy="1228725"/>
                    </a:xfrm>
                    <a:prstGeom prst="rect">
                      <a:avLst/>
                    </a:prstGeom>
                  </pic:spPr>
                </pic:pic>
              </a:graphicData>
            </a:graphic>
          </wp:inline>
        </w:drawing>
      </w:r>
      <w:r>
        <w:drawing>
          <wp:inline distT="0" distB="0" distL="0" distR="0">
            <wp:extent cx="1685925" cy="771525"/>
            <wp:effectExtent l="0" t="0" r="0" b="0"/>
            <wp:docPr id="10" name="image.png"/>
            <wp:cNvGraphicFramePr/>
            <a:graphic xmlns:a="http://schemas.openxmlformats.org/drawingml/2006/main">
              <a:graphicData uri="http://schemas.openxmlformats.org/drawingml/2006/picture">
                <pic:pic xmlns:pic="http://schemas.openxmlformats.org/drawingml/2006/picture">
                  <pic:nvPicPr>
                    <pic:cNvPr id="10" name="image.png"/>
                    <pic:cNvPicPr/>
                  </pic:nvPicPr>
                  <pic:blipFill>
                    <a:blip r:embed="rId15"/>
                    <a:stretch>
                      <a:fillRect/>
                    </a:stretch>
                  </pic:blipFill>
                  <pic:spPr>
                    <a:xfrm>
                      <a:off x="0" y="0"/>
                      <a:ext cx="1685925" cy="771525"/>
                    </a:xfrm>
                    <a:prstGeom prst="rect">
                      <a:avLst/>
                    </a:prstGeom>
                  </pic:spPr>
                </pic:pic>
              </a:graphicData>
            </a:graphic>
          </wp:inline>
        </w:drawing>
      </w:r>
    </w:p>
    <w:p>
      <w:pPr>
        <w:pStyle w:val="3"/>
        <w:spacing w:line="204" w:lineRule="auto"/>
      </w:pPr>
      <w:r>
        <w:rPr>
          <w:b/>
          <w:sz w:val="32"/>
        </w:rPr>
        <w:t>7.3 final 和override 标识符</w:t>
      </w:r>
    </w:p>
    <w:p>
      <w:pPr>
        <w:numPr>
          <w:ilvl w:val="0"/>
          <w:numId w:val="44"/>
        </w:numPr>
      </w:pPr>
      <w:r>
        <w:t xml:space="preserve">final 标识符 </w:t>
      </w:r>
    </w:p>
    <w:p>
      <w:pPr>
        <w:numPr>
          <w:ilvl w:val="1"/>
          <w:numId w:val="44"/>
        </w:numPr>
      </w:pPr>
      <w:r>
        <w:t xml:space="preserve">只能修饰虚函数 </w:t>
      </w:r>
    </w:p>
    <w:p>
      <w:pPr>
        <w:numPr>
          <w:ilvl w:val="1"/>
          <w:numId w:val="44"/>
        </w:numPr>
      </w:pPr>
      <w:r>
        <w:t>要放在类或者函数的后面</w:t>
      </w:r>
    </w:p>
    <w:p>
      <w:pPr>
        <w:numPr>
          <w:ilvl w:val="1"/>
          <w:numId w:val="44"/>
        </w:numPr>
      </w:pPr>
      <w:r>
        <w:t>用来限制某个类不能被继承</w:t>
      </w:r>
    </w:p>
    <w:p>
      <w:pPr>
        <w:numPr>
          <w:ilvl w:val="1"/>
          <w:numId w:val="44"/>
        </w:numPr>
      </w:pPr>
      <w:r>
        <w:t>或者某个虚函数不能被重写</w:t>
      </w:r>
    </w:p>
    <w:p>
      <w:pPr>
        <w:numPr>
          <w:ilvl w:val="0"/>
          <w:numId w:val="44"/>
        </w:numPr>
      </w:pPr>
      <w:r>
        <w:t>override标注符</w:t>
      </w:r>
    </w:p>
    <w:p>
      <w:pPr>
        <w:numPr>
          <w:ilvl w:val="1"/>
          <w:numId w:val="44"/>
        </w:numPr>
      </w:pPr>
      <w:r>
        <w:t>保证派生类中声明的重写函数与基类的虚函数有相同的签名，同时表明将会重写基类的虚函数</w:t>
      </w:r>
    </w:p>
    <w:p>
      <w:pPr>
        <w:numPr>
          <w:ilvl w:val="1"/>
          <w:numId w:val="44"/>
        </w:numPr>
      </w:pPr>
      <w:r>
        <w:t>防止因失误把本来想重写基类的虚函数声明称重载。</w:t>
      </w:r>
    </w:p>
    <w:p>
      <w:pPr>
        <w:pStyle w:val="3"/>
        <w:spacing w:line="204" w:lineRule="auto"/>
      </w:pPr>
      <w:r>
        <w:rPr>
          <w:b/>
          <w:sz w:val="32"/>
        </w:rPr>
        <w:t xml:space="preserve">7.4 内存对齐 </w:t>
      </w:r>
      <w:r>
        <w:rPr>
          <w:rFonts w:ascii="PingFang SC" w:hAnsi="PingFang SC" w:eastAsia="PingFang SC" w:cs="PingFang SC"/>
          <w:b/>
          <w:color w:val="222226"/>
          <w:sz w:val="32"/>
        </w:rPr>
        <w:t> alignof alignas</w:t>
      </w:r>
    </w:p>
    <w:p>
      <w:pPr>
        <w:numPr>
          <w:ilvl w:val="0"/>
          <w:numId w:val="45"/>
        </w:numPr>
      </w:pPr>
      <w:r>
        <w:t>什么是内存对齐：</w:t>
      </w:r>
    </w:p>
    <w:p>
      <w:pPr>
        <w:numPr>
          <w:ilvl w:val="1"/>
          <w:numId w:val="45"/>
        </w:numPr>
      </w:pPr>
      <w:r>
        <w:rPr>
          <w:rFonts w:ascii="-apple-system" w:hAnsi="-apple-system" w:eastAsia="-apple-system" w:cs="-apple-system"/>
          <w:color w:val="4D4D4D"/>
          <w:sz w:val="24"/>
        </w:rPr>
        <w:t>数据项仅仅能存储在地址是数据项大小的整数倍的内存位置上</w:t>
      </w:r>
    </w:p>
    <w:p>
      <w:pPr>
        <w:numPr>
          <w:ilvl w:val="0"/>
          <w:numId w:val="45"/>
        </w:numPr>
      </w:pPr>
      <w:r>
        <w:rPr>
          <w:rFonts w:ascii="-apple-system" w:hAnsi="-apple-system" w:eastAsia="-apple-system" w:cs="-apple-system"/>
          <w:color w:val="4D4D4D"/>
          <w:sz w:val="24"/>
        </w:rPr>
        <w:t>为什么要内存对齐</w:t>
      </w:r>
    </w:p>
    <w:p>
      <w:pPr>
        <w:numPr>
          <w:ilvl w:val="1"/>
          <w:numId w:val="45"/>
        </w:numPr>
      </w:pPr>
      <w:r>
        <w:rPr>
          <w:rFonts w:ascii="-apple-system" w:hAnsi="-apple-system" w:eastAsia="-apple-system" w:cs="-apple-system"/>
          <w:color w:val="4D4D4D"/>
          <w:sz w:val="24"/>
        </w:rPr>
        <w:t>硬件原因，一些硬件平台必须要求内存对齐，否则抛出异常；另外涉及到不同平台的移植问题</w:t>
      </w:r>
    </w:p>
    <w:p>
      <w:pPr>
        <w:numPr>
          <w:ilvl w:val="1"/>
          <w:numId w:val="45"/>
        </w:numPr>
      </w:pPr>
      <w:r>
        <w:rPr>
          <w:rFonts w:ascii="-apple-system" w:hAnsi="-apple-system" w:eastAsia="-apple-system" w:cs="-apple-system"/>
          <w:color w:val="4D4D4D"/>
          <w:sz w:val="24"/>
        </w:rPr>
        <w:t>性能原因，对齐后访问效率更高</w:t>
      </w:r>
    </w:p>
    <w:p>
      <w:pPr>
        <w:numPr>
          <w:ilvl w:val="0"/>
          <w:numId w:val="45"/>
        </w:numPr>
      </w:pPr>
      <w:r>
        <w:rPr>
          <w:rFonts w:ascii="-apple-system" w:hAnsi="-apple-system" w:eastAsia="-apple-system" w:cs="-apple-system"/>
          <w:color w:val="4D4D4D"/>
          <w:sz w:val="24"/>
        </w:rPr>
        <w:t>实现</w:t>
      </w:r>
    </w:p>
    <w:p>
      <w:pPr>
        <w:numPr>
          <w:ilvl w:val="1"/>
          <w:numId w:val="45"/>
        </w:numPr>
      </w:pPr>
      <w:r>
        <w:rPr>
          <w:rFonts w:ascii="-apple-system" w:hAnsi="-apple-system" w:eastAsia="-apple-system" w:cs="-apple-system"/>
          <w:color w:val="4D4D4D"/>
          <w:sz w:val="24"/>
        </w:rPr>
        <w:t>C++11 新引入</w:t>
      </w:r>
      <w:r>
        <w:rPr>
          <w:rFonts w:ascii="-apple-system" w:hAnsi="-apple-system" w:eastAsia="-apple-system" w:cs="-apple-system"/>
          <w:b/>
          <w:color w:val="4D4D4D"/>
          <w:sz w:val="24"/>
        </w:rPr>
        <w:t>操作符alignof</w:t>
      </w:r>
      <w:r>
        <w:rPr>
          <w:rFonts w:ascii="-apple-system" w:hAnsi="-apple-system" w:eastAsia="-apple-system" w:cs="-apple-system"/>
          <w:color w:val="4D4D4D"/>
          <w:sz w:val="24"/>
        </w:rPr>
        <w:t>， </w:t>
      </w:r>
      <w:r>
        <w:rPr>
          <w:rFonts w:ascii="-apple-system" w:hAnsi="-apple-system" w:eastAsia="-apple-system" w:cs="-apple-system"/>
          <w:b/>
          <w:color w:val="4D4D4D"/>
          <w:sz w:val="24"/>
        </w:rPr>
        <w:t>对齐描述符alignas</w:t>
      </w:r>
      <w:r>
        <w:rPr>
          <w:rFonts w:ascii="-apple-system" w:hAnsi="-apple-system" w:eastAsia="-apple-system" w:cs="-apple-system"/>
          <w:color w:val="4D4D4D"/>
          <w:sz w:val="24"/>
        </w:rPr>
        <w:t>，</w:t>
      </w:r>
      <w:r>
        <w:rPr>
          <w:rFonts w:ascii="-apple-system" w:hAnsi="-apple-system" w:eastAsia="-apple-system" w:cs="-apple-system"/>
          <w:b/>
          <w:color w:val="4D4D4D"/>
          <w:sz w:val="24"/>
        </w:rPr>
        <w:t>基本对齐值 alignof(std::max_align_t)</w:t>
      </w:r>
    </w:p>
    <w:p>
      <w:pPr>
        <w:numPr>
          <w:ilvl w:val="1"/>
          <w:numId w:val="45"/>
        </w:numPr>
      </w:pPr>
      <w:r>
        <w:rPr>
          <w:rFonts w:ascii="-apple-system" w:hAnsi="-apple-system" w:eastAsia="-apple-system" w:cs="-apple-system"/>
          <w:color w:val="4D4D4D"/>
          <w:sz w:val="24"/>
        </w:rPr>
        <w:t>alignas可以接受常量表达式和类型作为参数，可以修饰变量、类的数据成员等，不能修饰位域和用register申明的变量。一般往大对齐。直接看一段代码</w:t>
      </w:r>
    </w:p>
    <w:p>
      <w:pPr>
        <w:pStyle w:val="8"/>
        <w:shd w:val="clear" w:color="auto" w:fill="D0CECE"/>
      </w:pPr>
      <w:r>
        <w:t>struct s1</w:t>
      </w:r>
      <w:r>
        <w:br w:type="textWrapping"/>
      </w:r>
      <w:r>
        <w:t>{</w:t>
      </w:r>
      <w:r>
        <w:br w:type="textWrapping"/>
      </w:r>
      <w:r>
        <w:t xml:space="preserve">    char s;</w:t>
      </w:r>
      <w:r>
        <w:br w:type="textWrapping"/>
      </w:r>
      <w:r>
        <w:t xml:space="preserve">    int i;</w:t>
      </w:r>
      <w:r>
        <w:br w:type="textWrapping"/>
      </w:r>
      <w:r>
        <w:t>};</w:t>
      </w:r>
      <w:r>
        <w:br w:type="textWrapping"/>
      </w:r>
      <w:r>
        <w:t xml:space="preserve"> </w:t>
      </w:r>
      <w:r>
        <w:br w:type="textWrapping"/>
      </w:r>
      <w:r>
        <w:t>struct s2</w:t>
      </w:r>
      <w:r>
        <w:br w:type="textWrapping"/>
      </w:r>
      <w:r>
        <w:t>{</w:t>
      </w:r>
      <w:r>
        <w:br w:type="textWrapping"/>
      </w:r>
      <w:r>
        <w:t xml:space="preserve">    int i;</w:t>
      </w:r>
      <w:r>
        <w:br w:type="textWrapping"/>
      </w:r>
      <w:r>
        <w:t xml:space="preserve">    double d;</w:t>
      </w:r>
      <w:r>
        <w:br w:type="textWrapping"/>
      </w:r>
      <w:r>
        <w:t>};</w:t>
      </w:r>
      <w:r>
        <w:br w:type="textWrapping"/>
      </w:r>
      <w:r>
        <w:t xml:space="preserve"> </w:t>
      </w:r>
      <w:r>
        <w:br w:type="textWrapping"/>
      </w:r>
      <w:r>
        <w:t>cout &lt;&lt; "-------basic type" &lt;&lt; endl;</w:t>
      </w:r>
      <w:r>
        <w:br w:type="textWrapping"/>
      </w:r>
      <w:r>
        <w:t>cout &lt;&lt; "sizeof(char)" &lt;&lt; sizeof(char) &lt;&lt; endl;</w:t>
      </w:r>
      <w:r>
        <w:br w:type="textWrapping"/>
      </w:r>
      <w:r>
        <w:t>cout &lt;&lt; "sizeof(int)" &lt;&lt; sizeof(int) &lt;&lt; endl;</w:t>
      </w:r>
      <w:r>
        <w:br w:type="textWrapping"/>
      </w:r>
      <w:r>
        <w:t>cout &lt;&lt; "sizeof(double)" &lt;&lt; sizeof(double) &lt;&lt; endl;</w:t>
      </w:r>
      <w:r>
        <w:br w:type="textWrapping"/>
      </w:r>
      <w:r>
        <w:t xml:space="preserve"> </w:t>
      </w:r>
      <w:r>
        <w:br w:type="textWrapping"/>
      </w:r>
      <w:r>
        <w:t>cout &lt;&lt; endl;</w:t>
      </w:r>
      <w:r>
        <w:br w:type="textWrapping"/>
      </w:r>
      <w:r>
        <w:t>cout &lt;&lt; "-------struct" &lt;&lt; endl;</w:t>
      </w:r>
      <w:r>
        <w:br w:type="textWrapping"/>
      </w:r>
      <w:r>
        <w:t>cout &lt;&lt; "sizeof(s1)" &lt;&lt; sizeof(s1) &lt;&lt; endl;</w:t>
      </w:r>
      <w:r>
        <w:br w:type="textWrapping"/>
      </w:r>
      <w:r>
        <w:t>cout &lt;&lt; "sizeof(s2)" &lt;&lt; sizeof(s2) &lt;&lt; endl;</w:t>
      </w:r>
      <w:r>
        <w:br w:type="textWrapping"/>
      </w:r>
      <w:r>
        <w:t>struct s3</w:t>
      </w:r>
      <w:r>
        <w:br w:type="textWrapping"/>
      </w:r>
      <w:r>
        <w:t>{</w:t>
      </w:r>
      <w:r>
        <w:br w:type="textWrapping"/>
      </w:r>
      <w:r>
        <w:t xml:space="preserve">    char s;</w:t>
      </w:r>
      <w:r>
        <w:br w:type="textWrapping"/>
      </w:r>
      <w:r>
        <w:t xml:space="preserve">    double d;</w:t>
      </w:r>
      <w:r>
        <w:br w:type="textWrapping"/>
      </w:r>
      <w:r>
        <w:t xml:space="preserve">    int i;</w:t>
      </w:r>
      <w:r>
        <w:br w:type="textWrapping"/>
      </w:r>
      <w:r>
        <w:t>};</w:t>
      </w:r>
      <w:r>
        <w:br w:type="textWrapping"/>
      </w:r>
      <w:r>
        <w:t xml:space="preserve"> </w:t>
      </w:r>
      <w:r>
        <w:br w:type="textWrapping"/>
      </w:r>
      <w:r>
        <w:t xml:space="preserve"> </w:t>
      </w:r>
      <w:r>
        <w:br w:type="textWrapping"/>
      </w:r>
      <w:r>
        <w:t>struct s11</w:t>
      </w:r>
      <w:r>
        <w:br w:type="textWrapping"/>
      </w:r>
      <w:r>
        <w:t>{</w:t>
      </w:r>
      <w:r>
        <w:br w:type="textWrapping"/>
      </w:r>
      <w:r>
        <w:t xml:space="preserve">    alignas(16) char s;</w:t>
      </w:r>
      <w:r>
        <w:br w:type="textWrapping"/>
      </w:r>
      <w:r>
        <w:t xml:space="preserve">    int i;</w:t>
      </w:r>
      <w:r>
        <w:br w:type="textWrapping"/>
      </w:r>
      <w:r>
        <w:t>};</w:t>
      </w:r>
      <w:r>
        <w:br w:type="textWrapping"/>
      </w:r>
      <w:r>
        <w:t xml:space="preserve"> </w:t>
      </w:r>
      <w:r>
        <w:br w:type="textWrapping"/>
      </w:r>
      <w:r>
        <w:t>struct s12</w:t>
      </w:r>
      <w:r>
        <w:br w:type="textWrapping"/>
      </w:r>
      <w:r>
        <w:t>{</w:t>
      </w:r>
      <w:r>
        <w:br w:type="textWrapping"/>
      </w:r>
      <w:r>
        <w:t xml:space="preserve">    alignas(16) char s;</w:t>
      </w:r>
      <w:r>
        <w:br w:type="textWrapping"/>
      </w:r>
      <w:r>
        <w:t xml:space="preserve">    int i;</w:t>
      </w:r>
      <w:r>
        <w:br w:type="textWrapping"/>
      </w:r>
      <w:r>
        <w:t>};</w:t>
      </w:r>
      <w:r>
        <w:br w:type="textWrapping"/>
      </w:r>
      <w:r>
        <w:t xml:space="preserve"> </w:t>
      </w:r>
      <w:r>
        <w:br w:type="textWrapping"/>
      </w:r>
      <w:r>
        <w:t xml:space="preserve"> </w:t>
      </w:r>
      <w:r>
        <w:br w:type="textWrapping"/>
      </w:r>
      <w:r>
        <w:t>// alignof</w:t>
      </w:r>
      <w:r>
        <w:br w:type="textWrapping"/>
      </w:r>
      <w:r>
        <w:t>cout &lt;&lt; "-------------------alignof---------------------" &lt;&lt; endl;</w:t>
      </w:r>
      <w:r>
        <w:br w:type="textWrapping"/>
      </w:r>
      <w:r>
        <w:t>// 基本对齐值</w:t>
      </w:r>
      <w:r>
        <w:br w:type="textWrapping"/>
      </w:r>
      <w:r>
        <w:t>cout &lt;&lt; "alignof(std::max_align_t)" &lt;&lt; alignof(std::max_align_t) &lt;&lt; endl;</w:t>
      </w:r>
      <w:r>
        <w:br w:type="textWrapping"/>
      </w:r>
      <w:r>
        <w:t>cout &lt;&lt; endl;</w:t>
      </w:r>
      <w:r>
        <w:br w:type="textWrapping"/>
      </w:r>
      <w:r>
        <w:t>cout &lt;&lt; "-------basic type" &lt;&lt; endl;</w:t>
      </w:r>
      <w:r>
        <w:br w:type="textWrapping"/>
      </w:r>
      <w:r>
        <w:t>cout &lt;&lt; "alignof(char)" &lt;&lt; alignof(char) &lt;&lt; endl;</w:t>
      </w:r>
      <w:r>
        <w:br w:type="textWrapping"/>
      </w:r>
      <w:r>
        <w:t>cout &lt;&lt; "alignof(int)" &lt;&lt; alignof(int) &lt;&lt; endl;</w:t>
      </w:r>
      <w:r>
        <w:br w:type="textWrapping"/>
      </w:r>
      <w:r>
        <w:t>cout &lt;&lt; "alignof(double)" &lt;&lt; alignof(double) &lt;&lt; endl;</w:t>
      </w:r>
      <w:r>
        <w:br w:type="textWrapping"/>
      </w:r>
      <w:r>
        <w:t xml:space="preserve"> </w:t>
      </w:r>
      <w:r>
        <w:br w:type="textWrapping"/>
      </w:r>
      <w:r>
        <w:t>cout &lt;&lt; endl;</w:t>
      </w:r>
      <w:r>
        <w:br w:type="textWrapping"/>
      </w:r>
      <w:r>
        <w:t>cout &lt;&lt; "-------struct" &lt;&lt; endl;</w:t>
      </w:r>
      <w:r>
        <w:br w:type="textWrapping"/>
      </w:r>
      <w:r>
        <w:t>cout &lt;&lt; "alignof(s1)" &lt;&lt; alignof(s1) &lt;&lt; endl;</w:t>
      </w:r>
      <w:r>
        <w:br w:type="textWrapping"/>
      </w:r>
      <w:r>
        <w:t>cout &lt;&lt; "alignof(s2)" &lt;&lt; alignof(s2) &lt;&lt; endl;</w:t>
      </w:r>
      <w:r>
        <w:br w:type="textWrapping"/>
      </w:r>
      <w:r>
        <w:t>cout &lt;&lt; "alignof(s3)" &lt;&lt; alignof(s3) &lt;&lt; endl;</w:t>
      </w:r>
      <w:r>
        <w:br w:type="textWrapping"/>
      </w:r>
      <w:r>
        <w:t xml:space="preserve"> </w:t>
      </w:r>
      <w:r>
        <w:br w:type="textWrapping"/>
      </w:r>
      <w:r>
        <w:t>cout &lt;&lt; endl;</w:t>
      </w:r>
      <w:r>
        <w:br w:type="textWrapping"/>
      </w:r>
      <w:r>
        <w:t>cout &lt;&lt; endl;</w:t>
      </w:r>
      <w:r>
        <w:br w:type="textWrapping"/>
      </w:r>
      <w:r>
        <w:t xml:space="preserve"> </w:t>
      </w:r>
      <w:r>
        <w:br w:type="textWrapping"/>
      </w:r>
      <w:r>
        <w:t>// alignas</w:t>
      </w:r>
      <w:r>
        <w:br w:type="textWrapping"/>
      </w:r>
      <w:r>
        <w:t>cout &lt;&lt; "-------------------alignas---------------------" &lt;&lt; endl;</w:t>
      </w:r>
      <w:r>
        <w:br w:type="textWrapping"/>
      </w:r>
      <w:r>
        <w:t>cout &lt;&lt; "alignof(s1)" &lt;&lt; alignof(s1) &lt;&lt; endl;</w:t>
      </w:r>
      <w:r>
        <w:br w:type="textWrapping"/>
      </w:r>
      <w:r>
        <w:t>cout &lt;&lt; "alignof(s11)" &lt;&lt; alignof(s11) &lt;&lt; endl;</w:t>
      </w:r>
      <w:r>
        <w:br w:type="textWrapping"/>
      </w:r>
      <w:r>
        <w:t>cout &lt;&lt; "alignof(s12)" &lt;&lt; alignof(s12) &lt;&lt; endl;</w:t>
      </w:r>
      <w:r>
        <w:br w:type="textWrapping"/>
      </w:r>
      <w:r>
        <w:t xml:space="preserve"> </w:t>
      </w:r>
      <w:r>
        <w:br w:type="textWrapping"/>
      </w:r>
      <w:r>
        <w:t>cout &lt;&lt; "sizeof(s1)    " &lt;&lt; sizeof(s1) &lt;&lt; endl;</w:t>
      </w:r>
      <w:r>
        <w:br w:type="textWrapping"/>
      </w:r>
      <w:r>
        <w:t>cout &lt;&lt; "sizeof(s11)" &lt;&lt; sizeof(s11) &lt;&lt; endl;</w:t>
      </w:r>
      <w:r>
        <w:br w:type="textWrapping"/>
      </w:r>
      <w:r>
        <w:t>cout &lt;&lt; "sizeof(s12)" &lt;&lt; sizeof(s12) &lt;&lt; endl;</w:t>
      </w:r>
    </w:p>
    <w:p>
      <w:pPr>
        <w:numPr>
          <w:ilvl w:val="1"/>
          <w:numId w:val="45"/>
        </w:numPr>
      </w:pPr>
      <w:r>
        <w:rPr>
          <w:rFonts w:ascii="-apple-system" w:hAnsi="-apple-system" w:eastAsia="-apple-system" w:cs="-apple-system"/>
          <w:color w:val="4D4D4D"/>
          <w:sz w:val="24"/>
        </w:rPr>
        <w:t>结果</w:t>
      </w:r>
      <w:r>
        <w:drawing>
          <wp:inline distT="0" distB="0" distL="0" distR="0">
            <wp:extent cx="1504950" cy="1238250"/>
            <wp:effectExtent l="0" t="0" r="0" b="0"/>
            <wp:docPr id="11" name="image.png"/>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6"/>
                    <a:stretch>
                      <a:fillRect/>
                    </a:stretch>
                  </pic:blipFill>
                  <pic:spPr>
                    <a:xfrm>
                      <a:off x="0" y="0"/>
                      <a:ext cx="1504950" cy="1238250"/>
                    </a:xfrm>
                    <a:prstGeom prst="rect">
                      <a:avLst/>
                    </a:prstGeom>
                  </pic:spPr>
                </pic:pic>
              </a:graphicData>
            </a:graphic>
          </wp:inline>
        </w:drawing>
      </w:r>
      <w:r>
        <w:drawing>
          <wp:inline distT="0" distB="0" distL="0" distR="0">
            <wp:extent cx="3638550" cy="3352800"/>
            <wp:effectExtent l="0" t="0" r="0" b="0"/>
            <wp:docPr id="12" name="image.png"/>
            <wp:cNvGraphicFramePr/>
            <a:graphic xmlns:a="http://schemas.openxmlformats.org/drawingml/2006/main">
              <a:graphicData uri="http://schemas.openxmlformats.org/drawingml/2006/picture">
                <pic:pic xmlns:pic="http://schemas.openxmlformats.org/drawingml/2006/picture">
                  <pic:nvPicPr>
                    <pic:cNvPr id="12" name="image.png"/>
                    <pic:cNvPicPr/>
                  </pic:nvPicPr>
                  <pic:blipFill>
                    <a:blip r:embed="rId17"/>
                    <a:stretch>
                      <a:fillRect/>
                    </a:stretch>
                  </pic:blipFill>
                  <pic:spPr>
                    <a:xfrm>
                      <a:off x="0" y="0"/>
                      <a:ext cx="3638550" cy="3352800"/>
                    </a:xfrm>
                    <a:prstGeom prst="rect">
                      <a:avLst/>
                    </a:prstGeom>
                  </pic:spPr>
                </pic:pic>
              </a:graphicData>
            </a:graphic>
          </wp:inline>
        </w:drawing>
      </w:r>
    </w:p>
    <w:p>
      <w:pPr>
        <w:numPr>
          <w:ilvl w:val="0"/>
          <w:numId w:val="45"/>
        </w:numPr>
      </w:pPr>
      <w:r>
        <w:rPr>
          <w:rFonts w:ascii="-apple-system" w:hAnsi="-apple-system" w:eastAsia="-apple-system" w:cs="-apple-system"/>
          <w:color w:val="4D4D4D"/>
          <w:sz w:val="24"/>
        </w:rPr>
        <w:t>其他新增的内存对齐函数 （暂不展开）</w:t>
      </w:r>
    </w:p>
    <w:p>
      <w:pPr>
        <w:numPr>
          <w:ilvl w:val="1"/>
          <w:numId w:val="45"/>
        </w:numPr>
      </w:pPr>
      <w:r>
        <w:rPr>
          <w:rFonts w:ascii="-apple-system" w:hAnsi="-apple-system" w:eastAsia="-apple-system" w:cs="-apple-system"/>
          <w:color w:val="4D4D4D"/>
          <w:sz w:val="24"/>
        </w:rPr>
        <w:t>std::alignment_of</w:t>
      </w:r>
    </w:p>
    <w:p>
      <w:pPr>
        <w:numPr>
          <w:ilvl w:val="1"/>
          <w:numId w:val="45"/>
        </w:numPr>
      </w:pPr>
      <w:r>
        <w:rPr>
          <w:rFonts w:ascii="-apple-system" w:hAnsi="-apple-system" w:eastAsia="-apple-system" w:cs="-apple-system"/>
          <w:color w:val="4D4D4D"/>
          <w:sz w:val="24"/>
        </w:rPr>
        <w:t>std::aligned_storage</w:t>
      </w:r>
    </w:p>
    <w:p>
      <w:pPr>
        <w:numPr>
          <w:ilvl w:val="1"/>
          <w:numId w:val="45"/>
        </w:numPr>
      </w:pPr>
      <w:r>
        <w:rPr>
          <w:rFonts w:ascii="-apple-system" w:hAnsi="-apple-system" w:eastAsia="-apple-system" w:cs="-apple-system"/>
          <w:color w:val="4D4D4D"/>
          <w:sz w:val="24"/>
        </w:rPr>
        <w:t>std::max_align_t</w:t>
      </w:r>
    </w:p>
    <w:p>
      <w:pPr>
        <w:numPr>
          <w:ilvl w:val="1"/>
          <w:numId w:val="45"/>
        </w:numPr>
      </w:pPr>
      <w:r>
        <w:rPr>
          <w:rFonts w:ascii="-apple-system" w:hAnsi="-apple-system" w:eastAsia="-apple-system" w:cs="-apple-system"/>
          <w:color w:val="4D4D4D"/>
          <w:sz w:val="24"/>
        </w:rPr>
        <w:t>std::align</w:t>
      </w:r>
    </w:p>
    <w:p>
      <w:pPr>
        <w:pStyle w:val="3"/>
        <w:spacing w:line="204" w:lineRule="auto"/>
      </w:pPr>
      <w:r>
        <w:rPr>
          <w:b/>
          <w:sz w:val="32"/>
        </w:rPr>
        <w:t>7.5 C++ 11新增的便利算法</w:t>
      </w:r>
    </w:p>
    <w:p>
      <w:pPr>
        <w:numPr>
          <w:ilvl w:val="0"/>
          <w:numId w:val="46"/>
        </w:numPr>
      </w:pPr>
      <w:r>
        <w:t>没见过：先略</w:t>
      </w:r>
    </w:p>
    <w:p>
      <w:pPr>
        <w:pStyle w:val="3"/>
        <w:spacing w:line="204" w:lineRule="auto"/>
      </w:pPr>
      <w:r>
        <w:rPr>
          <w:b/>
          <w:sz w:val="32"/>
        </w:rPr>
        <w:t>7.6 总结</w:t>
      </w:r>
    </w:p>
    <w:p>
      <w:pPr>
        <w:pStyle w:val="2"/>
        <w:spacing w:line="204" w:lineRule="auto"/>
        <w:jc w:val="center"/>
      </w:pPr>
      <w:r>
        <w:rPr>
          <w:b/>
          <w:color w:val="404040"/>
          <w:sz w:val="56"/>
          <w:shd w:val="clear" w:color="auto" w:fill="FBF3DC"/>
        </w:rPr>
        <w:t>工程级代码</w:t>
      </w:r>
    </w:p>
    <w:p>
      <w:pPr>
        <w:pStyle w:val="2"/>
        <w:spacing w:line="204" w:lineRule="auto"/>
        <w:jc w:val="left"/>
      </w:pPr>
      <w:r>
        <w:rPr>
          <w:b/>
          <w:sz w:val="40"/>
        </w:rPr>
        <w:t>第八章 改进模式</w:t>
      </w:r>
    </w:p>
    <w:p>
      <w:pPr>
        <w:pStyle w:val="3"/>
        <w:spacing w:line="204" w:lineRule="auto"/>
      </w:pPr>
      <w:r>
        <w:rPr>
          <w:b/>
          <w:sz w:val="32"/>
        </w:rPr>
        <w:t>8.1 改进单例模式</w:t>
      </w:r>
    </w:p>
    <w:p>
      <w:pPr>
        <w:pStyle w:val="3"/>
        <w:spacing w:line="204" w:lineRule="auto"/>
      </w:pPr>
      <w:r>
        <w:rPr>
          <w:b/>
          <w:sz w:val="32"/>
        </w:rPr>
        <w:t>8.2 改进观察者模式</w:t>
      </w:r>
    </w:p>
    <w:p>
      <w:pPr>
        <w:pStyle w:val="3"/>
        <w:spacing w:line="204" w:lineRule="auto"/>
      </w:pPr>
      <w:r>
        <w:rPr>
          <w:b/>
          <w:sz w:val="32"/>
        </w:rPr>
        <w:t>8.3 改进访问者模式</w:t>
      </w:r>
    </w:p>
    <w:p>
      <w:pPr>
        <w:pStyle w:val="3"/>
        <w:spacing w:line="204" w:lineRule="auto"/>
      </w:pPr>
      <w:r>
        <w:rPr>
          <w:b/>
          <w:sz w:val="32"/>
        </w:rPr>
        <w:t>8.4 改进命令模式</w:t>
      </w:r>
    </w:p>
    <w:p>
      <w:pPr>
        <w:pStyle w:val="3"/>
        <w:spacing w:line="204" w:lineRule="auto"/>
      </w:pPr>
      <w:r>
        <w:rPr>
          <w:b/>
          <w:sz w:val="32"/>
        </w:rPr>
        <w:t>8.5 改进对象池模式</w:t>
      </w:r>
    </w:p>
    <w:p>
      <w:pPr>
        <w:pStyle w:val="2"/>
        <w:spacing w:line="204" w:lineRule="auto"/>
        <w:jc w:val="left"/>
      </w:pPr>
      <w:r>
        <w:rPr>
          <w:b/>
          <w:sz w:val="40"/>
        </w:rPr>
        <w:t>第九章 开发半同步半异步线程池</w:t>
      </w:r>
    </w:p>
    <w:p>
      <w:pPr>
        <w:pStyle w:val="3"/>
        <w:spacing w:line="204" w:lineRule="auto"/>
      </w:pPr>
      <w:r>
        <w:rPr>
          <w:b/>
          <w:sz w:val="32"/>
        </w:rPr>
        <w:t>9.1 半同步半异步线程池介绍</w:t>
      </w:r>
    </w:p>
    <w:p>
      <w:pPr>
        <w:numPr>
          <w:ilvl w:val="0"/>
          <w:numId w:val="47"/>
        </w:numPr>
      </w:pPr>
      <w:r>
        <w:t>半同步半异步线程池分为三层：同步服务层，排队层，异步服务层</w:t>
      </w:r>
    </w:p>
    <w:p>
      <w:pPr>
        <w:numPr>
          <w:ilvl w:val="1"/>
          <w:numId w:val="47"/>
        </w:numPr>
      </w:pPr>
      <w:r>
        <w:t>第一层是同步服务层，她处理来自上层的任务请求，上层的请求是可能是并发的，这些请求不是马上就被处理，而是将这些任务放到一个同步排队层中，等待处理。</w:t>
      </w:r>
    </w:p>
    <w:p>
      <w:pPr>
        <w:numPr>
          <w:ilvl w:val="1"/>
          <w:numId w:val="47"/>
        </w:numPr>
      </w:pPr>
      <w:r>
        <w:t>第二层是同步排队层，来自上层的任务请求都会 加到排队层中等待处理。</w:t>
      </w:r>
    </w:p>
    <w:p>
      <w:pPr>
        <w:numPr>
          <w:ilvl w:val="1"/>
          <w:numId w:val="47"/>
        </w:numPr>
      </w:pPr>
      <w:r>
        <w:t>第三次是异步服务层，这一层中会有多个线程同时处理排队层中的任务，一部服务层自从给同步服务层中取出任务并行的处理。</w:t>
      </w:r>
    </w:p>
    <w:p>
      <w:pPr>
        <w:numPr>
          <w:ilvl w:val="0"/>
          <w:numId w:val="47"/>
        </w:numPr>
      </w:pPr>
      <w:r>
        <w:t>这些线程是一开始就创建的，不会因为大量的任务到来而创建新的线程，避免拿了频繁创建和销毁线程导致的系统开销。而且通过多和处理大幅提高处理效率。</w:t>
      </w:r>
    </w:p>
    <w:p>
      <w:pPr>
        <w:pStyle w:val="3"/>
        <w:spacing w:line="204" w:lineRule="auto"/>
      </w:pPr>
      <w:r>
        <w:rPr>
          <w:b/>
          <w:sz w:val="32"/>
        </w:rPr>
        <w:t>9.2 线程池实现的关键技术介绍</w:t>
      </w:r>
    </w:p>
    <w:p>
      <w:r>
        <w:t>线程池有两个活动过程，一个是往同步队列中添加任务的过程，另一个是从同步队列中取任务的过程。</w:t>
      </w:r>
    </w:p>
    <w:p/>
    <w:p/>
    <w:p>
      <w:pPr>
        <w:pStyle w:val="3"/>
        <w:spacing w:line="204" w:lineRule="auto"/>
      </w:pPr>
      <w:r>
        <w:rPr>
          <w:b/>
          <w:sz w:val="32"/>
        </w:rPr>
        <w:t>9.3 同步队列</w:t>
      </w:r>
    </w:p>
    <w:p>
      <w:r>
        <w:t>同步队列 是中间那一层，主要作用是</w:t>
      </w:r>
    </w:p>
    <w:p>
      <w:pPr>
        <w:numPr>
          <w:ilvl w:val="1"/>
          <w:numId w:val="48"/>
        </w:numPr>
      </w:pPr>
      <w:r>
        <w:t>保证队列中共享数据线程安全</w:t>
      </w:r>
    </w:p>
    <w:p>
      <w:pPr>
        <w:numPr>
          <w:ilvl w:val="1"/>
          <w:numId w:val="48"/>
        </w:numPr>
      </w:pPr>
      <w:r>
        <w:t>为上一次同步服务层提供添加新任务的接口</w:t>
      </w:r>
    </w:p>
    <w:p>
      <w:pPr>
        <w:numPr>
          <w:ilvl w:val="1"/>
          <w:numId w:val="48"/>
        </w:numPr>
      </w:pPr>
      <w:r>
        <w:t>为下一次一部服务层提供取任务的接口。</w:t>
      </w:r>
    </w:p>
    <w:p>
      <w:pPr>
        <w:pStyle w:val="8"/>
        <w:shd w:val="clear" w:color="auto" w:fill="D0CECE"/>
      </w:pPr>
      <w:r>
        <w:t>#include&lt;list&gt;</w:t>
      </w:r>
      <w:r>
        <w:br w:type="textWrapping"/>
      </w:r>
      <w:r>
        <w:t>#include&lt;mutex&gt;</w:t>
      </w:r>
      <w:r>
        <w:br w:type="textWrapping"/>
      </w:r>
      <w:r>
        <w:t>#include&lt;thread&gt;</w:t>
      </w:r>
      <w:r>
        <w:br w:type="textWrapping"/>
      </w:r>
      <w:r>
        <w:t>#include&lt;condition_variable&gt;</w:t>
      </w:r>
      <w:r>
        <w:br w:type="textWrapping"/>
      </w:r>
      <w:r>
        <w:t>#include&lt;iostream&gt;</w:t>
      </w:r>
      <w:r>
        <w:br w:type="textWrapping"/>
      </w:r>
      <w:r>
        <w:t>template&lt;typename T&gt;</w:t>
      </w:r>
      <w:r>
        <w:br w:type="textWrapping"/>
      </w:r>
      <w:r>
        <w:t>class SyncQueue</w:t>
      </w:r>
      <w:r>
        <w:br w:type="textWrapping"/>
      </w:r>
      <w:r>
        <w:t>{</w:t>
      </w:r>
      <w:r>
        <w:br w:type="textWrapping"/>
      </w:r>
      <w:r>
        <w:t xml:space="preserve">  public:</w:t>
      </w:r>
      <w:r>
        <w:br w:type="textWrapping"/>
      </w:r>
      <w:r>
        <w:t xml:space="preserve">  SyncQueue(int maxSize):m_maxSize(maxSize),m_needStop(false)</w:t>
      </w:r>
      <w:r>
        <w:br w:type="textWrapping"/>
      </w:r>
      <w:r>
        <w:t xml:space="preserve">        {</w:t>
      </w:r>
      <w:r>
        <w:br w:type="textWrapping"/>
      </w:r>
      <w:r>
        <w:t xml:space="preserve">        }</w:t>
      </w:r>
      <w:r>
        <w:br w:type="textWrapping"/>
      </w:r>
      <w:r>
        <w:t xml:space="preserve">  void Put(const T&amp;x)</w:t>
      </w:r>
      <w:r>
        <w:br w:type="textWrapping"/>
      </w:r>
      <w:r>
        <w:t xml:space="preserve">  {</w:t>
      </w:r>
      <w:r>
        <w:br w:type="textWrapping"/>
      </w:r>
      <w:r>
        <w:t xml:space="preserve">    Add(x);</w:t>
      </w:r>
      <w:r>
        <w:br w:type="textWrapping"/>
      </w:r>
      <w:r>
        <w:t xml:space="preserve">  }</w:t>
      </w:r>
      <w:r>
        <w:br w:type="textWrapping"/>
      </w:r>
      <w:r>
        <w:t xml:space="preserve">  </w:t>
      </w:r>
      <w:r>
        <w:br w:type="textWrapping"/>
      </w:r>
      <w:r>
        <w:t xml:space="preserve">  void Put(T&amp;x)</w:t>
      </w:r>
      <w:r>
        <w:br w:type="textWrapping"/>
      </w:r>
      <w:r>
        <w:t xml:space="preserve">  {</w:t>
      </w:r>
      <w:r>
        <w:br w:type="textWrapping"/>
      </w:r>
      <w:r>
        <w:t xml:space="preserve">    Add(std::forward&lt;T&gt;(x));</w:t>
      </w:r>
      <w:r>
        <w:br w:type="textWrapping"/>
      </w:r>
      <w:r>
        <w:t xml:space="preserve">  }</w:t>
      </w:r>
      <w:r>
        <w:br w:type="textWrapping"/>
      </w:r>
      <w:r>
        <w:t xml:space="preserve">  void Take(std::list&lt;T&gt;&amp; list )</w:t>
      </w:r>
      <w:r>
        <w:br w:type="textWrapping"/>
      </w:r>
      <w:r>
        <w:t xml:space="preserve">  {</w:t>
      </w:r>
      <w:r>
        <w:br w:type="textWrapping"/>
      </w:r>
      <w:r>
        <w:t xml:space="preserve">    std::unique_lock&lt;std::mutes&gt; locker(m_mutex);</w:t>
      </w:r>
      <w:r>
        <w:br w:type="textWrapping"/>
      </w:r>
      <w:r>
        <w:t xml:space="preserve">    m_notEmpty.wait(locker,[this]{return m_needStop||NotEmpty();});</w:t>
      </w:r>
      <w:r>
        <w:br w:type="textWrapping"/>
      </w:r>
      <w:r>
        <w:t xml:space="preserve">    </w:t>
      </w:r>
      <w:r>
        <w:br w:type="textWrapping"/>
      </w:r>
      <w:r>
        <w:t xml:space="preserve">    if(m_needStop)</w:t>
      </w:r>
      <w:r>
        <w:br w:type="textWrapping"/>
      </w:r>
      <w:r>
        <w:t xml:space="preserve">      return ;</w:t>
      </w:r>
      <w:r>
        <w:br w:type="textWrapping"/>
      </w:r>
      <w:r>
        <w:t xml:space="preserve">    list = std::move(m_queue);</w:t>
      </w:r>
      <w:r>
        <w:br w:type="textWrapping"/>
      </w:r>
      <w:r>
        <w:t xml:space="preserve">    m_notFull.notify_one();</w:t>
      </w:r>
      <w:r>
        <w:br w:type="textWrapping"/>
      </w:r>
      <w:r>
        <w:t xml:space="preserve">  }</w:t>
      </w:r>
      <w:r>
        <w:br w:type="textWrapping"/>
      </w:r>
      <w:r>
        <w:t xml:space="preserve">  void Stop()</w:t>
      </w:r>
      <w:r>
        <w:br w:type="textWrapping"/>
      </w:r>
      <w:r>
        <w:t xml:space="preserve">  {</w:t>
      </w:r>
      <w:r>
        <w:br w:type="textWrapping"/>
      </w:r>
      <w:r>
        <w:t xml:space="preserve">    {</w:t>
      </w:r>
      <w:r>
        <w:br w:type="textWrapping"/>
      </w:r>
      <w:r>
        <w:t xml:space="preserve">      std::lock_guard&lt;std::mutex&gt; locker(m_mutex);</w:t>
      </w:r>
      <w:r>
        <w:br w:type="textWrapping"/>
      </w:r>
      <w:r>
        <w:t xml:space="preserve">      m_needStop = true;</w:t>
      </w:r>
      <w:r>
        <w:br w:type="textWrapping"/>
      </w:r>
      <w:r>
        <w:t xml:space="preserve">    }</w:t>
      </w:r>
      <w:r>
        <w:br w:type="textWrapping"/>
      </w:r>
      <w:r>
        <w:t xml:space="preserve">    m_notFull.notify_all();</w:t>
      </w:r>
      <w:r>
        <w:br w:type="textWrapping"/>
      </w:r>
      <w:r>
        <w:t xml:space="preserve">    m_notEmpty.notify_all();</w:t>
      </w:r>
      <w:r>
        <w:br w:type="textWrapping"/>
      </w:r>
      <w:r>
        <w:t xml:space="preserve">  }</w:t>
      </w:r>
      <w:r>
        <w:br w:type="textWrapping"/>
      </w:r>
      <w:r>
        <w:t xml:space="preserve">  </w:t>
      </w:r>
      <w:r>
        <w:br w:type="textWrapping"/>
      </w:r>
      <w:r>
        <w:t xml:space="preserve">  bool Empty()</w:t>
      </w:r>
      <w:r>
        <w:br w:type="textWrapping"/>
      </w:r>
      <w:r>
        <w:t xml:space="preserve">  {</w:t>
      </w:r>
      <w:r>
        <w:br w:type="textWrapping"/>
      </w:r>
      <w:r>
        <w:t xml:space="preserve">    std::lock_guard&lt;std::mutex&gt; locker(m_mutex);</w:t>
      </w:r>
      <w:r>
        <w:br w:type="textWrapping"/>
      </w:r>
      <w:r>
        <w:t xml:space="preserve">    return m_queue.empty();</w:t>
      </w:r>
      <w:r>
        <w:br w:type="textWrapping"/>
      </w:r>
      <w:r>
        <w:t xml:space="preserve">  }</w:t>
      </w:r>
      <w:r>
        <w:br w:type="textWrapping"/>
      </w:r>
      <w:r>
        <w:t xml:space="preserve">  bool Full()</w:t>
      </w:r>
      <w:r>
        <w:br w:type="textWrapping"/>
      </w:r>
      <w:r>
        <w:t xml:space="preserve">  {</w:t>
      </w:r>
      <w:r>
        <w:br w:type="textWrapping"/>
      </w:r>
      <w:r>
        <w:t xml:space="preserve">    std::lock_guard&lt;std::mutex&gt; locker(m_mutex);</w:t>
      </w:r>
      <w:r>
        <w:br w:type="textWrapping"/>
      </w:r>
      <w:r>
        <w:t xml:space="preserve">    return m_queue.size() == m_maxSize;</w:t>
      </w:r>
      <w:r>
        <w:br w:type="textWrapping"/>
      </w:r>
      <w:r>
        <w:t xml:space="preserve">  }</w:t>
      </w:r>
      <w:r>
        <w:br w:type="textWrapping"/>
      </w:r>
      <w:r>
        <w:t xml:space="preserve">  </w:t>
      </w:r>
      <w:r>
        <w:br w:type="textWrapping"/>
      </w:r>
      <w:r>
        <w:t xml:space="preserve">  size_t Size()</w:t>
      </w:r>
      <w:r>
        <w:br w:type="textWrapping"/>
      </w:r>
      <w:r>
        <w:t xml:space="preserve">  {</w:t>
      </w:r>
      <w:r>
        <w:br w:type="textWrapping"/>
      </w:r>
      <w:r>
        <w:t xml:space="preserve">    std::lock_guard&lt;std::mutex&gt; locker(m_mutex);</w:t>
      </w:r>
      <w:r>
        <w:br w:type="textWrapping"/>
      </w:r>
      <w:r>
        <w:t xml:space="preserve">    return m_queue.size();</w:t>
      </w:r>
      <w:r>
        <w:br w:type="textWrapping"/>
      </w:r>
      <w:r>
        <w:t xml:space="preserve">  }</w:t>
      </w:r>
      <w:r>
        <w:br w:type="textWrapping"/>
      </w:r>
      <w:r>
        <w:t xml:space="preserve">  int Count()</w:t>
      </w:r>
      <w:r>
        <w:br w:type="textWrapping"/>
      </w:r>
      <w:r>
        <w:t xml:space="preserve">  {</w:t>
      </w:r>
      <w:r>
        <w:br w:type="textWrapping"/>
      </w:r>
      <w:r>
        <w:t xml:space="preserve">    return m_queue.size();</w:t>
      </w:r>
      <w:r>
        <w:br w:type="textWrapping"/>
      </w:r>
      <w:r>
        <w:t xml:space="preserve">  }</w:t>
      </w:r>
      <w:r>
        <w:br w:type="textWrapping"/>
      </w:r>
      <w:r>
        <w:t xml:space="preserve">  private:</w:t>
      </w:r>
      <w:r>
        <w:br w:type="textWrapping"/>
      </w:r>
      <w:r>
        <w:t xml:space="preserve">  </w:t>
      </w:r>
      <w:r>
        <w:br w:type="textWrapping"/>
      </w:r>
      <w:r>
        <w:t xml:space="preserve">  bool NotFull() const</w:t>
      </w:r>
      <w:r>
        <w:br w:type="textWrapping"/>
      </w:r>
      <w:r>
        <w:t xml:space="preserve">  {</w:t>
      </w:r>
      <w:r>
        <w:br w:type="textWrapping"/>
      </w:r>
      <w:r>
        <w:t xml:space="preserve">    bool full = m_queue.size() &gt;+ m_maxSize;</w:t>
      </w:r>
      <w:r>
        <w:br w:type="textWrapping"/>
      </w:r>
      <w:r>
        <w:t xml:space="preserve">    if(full)</w:t>
      </w:r>
      <w:r>
        <w:br w:type="textWrapping"/>
      </w:r>
      <w:r>
        <w:t xml:space="preserve">      std::cout&lt;&lt;"缓冲区满了，需要等待..."&lt;&lt;std::endl;</w:t>
      </w:r>
      <w:r>
        <w:br w:type="textWrapping"/>
      </w:r>
      <w:r>
        <w:t xml:space="preserve">    return !full;</w:t>
      </w:r>
      <w:r>
        <w:br w:type="textWrapping"/>
      </w:r>
      <w:r>
        <w:t xml:space="preserve">  }</w:t>
      </w:r>
      <w:r>
        <w:br w:type="textWrapping"/>
      </w:r>
      <w:r>
        <w:t xml:space="preserve">  </w:t>
      </w:r>
      <w:r>
        <w:br w:type="textWrapping"/>
      </w:r>
      <w:r>
        <w:t xml:space="preserve">  boolNotEmpty()</w:t>
      </w:r>
      <w:r>
        <w:br w:type="textWrapping"/>
      </w:r>
      <w:r>
        <w:t xml:space="preserve">  {</w:t>
      </w:r>
      <w:r>
        <w:br w:type="textWrapping"/>
      </w:r>
      <w:r>
        <w:t xml:space="preserve">    bool empty = m_queue.empty();</w:t>
      </w:r>
      <w:r>
        <w:br w:type="textWrapping"/>
      </w:r>
      <w:r>
        <w:t xml:space="preserve">    if(empty)</w:t>
      </w:r>
      <w:r>
        <w:br w:type="textWrapping"/>
      </w:r>
      <w:r>
        <w:t xml:space="preserve">      std::cout&lt;&lt;"缓冲区满了，需要等待....，异步层的线程ID:"&lt;&lt;this_thread:get_id()&lt;&lt;std::endl;</w:t>
      </w:r>
      <w:r>
        <w:br w:type="textWrapping"/>
      </w:r>
      <w:r>
        <w:t xml:space="preserve">    return !empty;</w:t>
      </w:r>
      <w:r>
        <w:br w:type="textWrapping"/>
      </w:r>
      <w:r>
        <w:t xml:space="preserve">  }</w:t>
      </w:r>
      <w:r>
        <w:br w:type="textWrapping"/>
      </w:r>
      <w:r>
        <w:t xml:space="preserve">  </w:t>
      </w:r>
      <w:r>
        <w:br w:type="textWrapping"/>
      </w:r>
      <w:r>
        <w:t xml:space="preserve">  template&lt;typename F&gt;</w:t>
      </w:r>
      <w:r>
        <w:br w:type="textWrapping"/>
      </w:r>
      <w:r>
        <w:t xml:space="preserve">  void Add(F&amp; x)</w:t>
      </w:r>
      <w:r>
        <w:br w:type="textWrapping"/>
      </w:r>
      <w:r>
        <w:t xml:space="preserve">  {</w:t>
      </w:r>
      <w:r>
        <w:br w:type="textWrapping"/>
      </w:r>
      <w:r>
        <w:t xml:space="preserve">    std::unique_lock&lt;std::mutex&gt; locker(m_mutex);</w:t>
      </w:r>
      <w:r>
        <w:br w:type="textWrapping"/>
      </w:r>
      <w:r>
        <w:t xml:space="preserve">    m_notFull.wait(locker,[this]{return m_needStop|||NotFull();});</w:t>
      </w:r>
      <w:r>
        <w:br w:type="textWrapping"/>
      </w:r>
      <w:r>
        <w:t xml:space="preserve">    if(m_needStop)</w:t>
      </w:r>
      <w:r>
        <w:br w:type="textWrapping"/>
      </w:r>
      <w:r>
        <w:t xml:space="preserve">      return ;</w:t>
      </w:r>
      <w:r>
        <w:br w:type="textWrapping"/>
      </w:r>
      <w:r>
        <w:t xml:space="preserve">    m_queue.push_back(std::forward&lt;F&gt;(X));</w:t>
      </w:r>
      <w:r>
        <w:br w:type="textWrapping"/>
      </w:r>
      <w:r>
        <w:t xml:space="preserve">    m_notEmpty.notify_one();</w:t>
      </w:r>
      <w:r>
        <w:br w:type="textWrapping"/>
      </w:r>
      <w:r>
        <w:t xml:space="preserve">  }</w:t>
      </w:r>
      <w:r>
        <w:br w:type="textWrapping"/>
      </w:r>
      <w:r>
        <w:t xml:space="preserve">  </w:t>
      </w:r>
      <w:r>
        <w:br w:type="textWrapping"/>
      </w:r>
      <w:r>
        <w:t xml:space="preserve">  private:</w:t>
      </w:r>
      <w:r>
        <w:br w:type="textWrapping"/>
      </w:r>
      <w:r>
        <w:t xml:space="preserve">  std::list&lt;T&gt; m_queue;//缓冲区</w:t>
      </w:r>
      <w:r>
        <w:br w:type="textWrapping"/>
      </w:r>
      <w:r>
        <w:t xml:space="preserve">  std::mutex m_mutex;//互斥量和条件变量结合起来使用</w:t>
      </w:r>
      <w:r>
        <w:br w:type="textWrapping"/>
      </w:r>
      <w:r>
        <w:t xml:space="preserve">  std::condition_variable m_notEmpty;//不为空的条件变量</w:t>
      </w:r>
      <w:r>
        <w:br w:type="textWrapping"/>
      </w:r>
      <w:r>
        <w:t xml:space="preserve">  std::condition_variable m_notFull；//没有满的条件变量</w:t>
      </w:r>
      <w:r>
        <w:br w:type="textWrapping"/>
      </w:r>
      <w:r>
        <w:t xml:space="preserve">  int m_maxSize; //同步队列最大的size</w:t>
      </w:r>
      <w:r>
        <w:br w:type="textWrapping"/>
      </w:r>
      <w:r>
        <w:t xml:space="preserve">  bool m_needStop; //停止的标志</w:t>
      </w:r>
      <w:r>
        <w:br w:type="textWrapping"/>
      </w:r>
      <w:r>
        <w:t xml:space="preserve">  </w:t>
      </w:r>
      <w:r>
        <w:br w:type="textWrapping"/>
      </w:r>
      <w:r>
        <w:t xml:space="preserve">  </w:t>
      </w:r>
      <w:r>
        <w:br w:type="textWrapping"/>
      </w:r>
      <w:r>
        <w:t>}</w:t>
      </w:r>
    </w:p>
    <w:p/>
    <w:p>
      <w:pPr>
        <w:pStyle w:val="3"/>
        <w:spacing w:line="204" w:lineRule="auto"/>
      </w:pPr>
      <w:r>
        <w:rPr>
          <w:b/>
          <w:sz w:val="32"/>
        </w:rPr>
        <w:t>9.4 线程池</w:t>
      </w:r>
    </w:p>
    <w:p>
      <w:pPr>
        <w:pStyle w:val="8"/>
        <w:shd w:val="clear" w:color="auto" w:fill="D0CECE"/>
      </w:pPr>
      <w:r>
        <w:t>#include&lt;list&gt;</w:t>
      </w:r>
      <w:r>
        <w:br w:type="textWrapping"/>
      </w:r>
      <w:r>
        <w:t>#include&lt;thread&gt;</w:t>
      </w:r>
      <w:r>
        <w:br w:type="textWrapping"/>
      </w:r>
      <w:r>
        <w:t>#include&lt;functional&gt;</w:t>
      </w:r>
      <w:r>
        <w:br w:type="textWrapping"/>
      </w:r>
      <w:r>
        <w:t>##include&lt;memory&gt;</w:t>
      </w:r>
      <w:r>
        <w:br w:type="textWrapping"/>
      </w:r>
      <w:r>
        <w:t>#include&lt;atomic&gt;</w:t>
      </w:r>
      <w:r>
        <w:br w:type="textWrapping"/>
      </w:r>
      <w:r>
        <w:t>#include"SyncQueue.hpp&gt;</w:t>
      </w:r>
      <w:r>
        <w:br w:type="textWrapping"/>
      </w:r>
      <w:r>
        <w:br w:type="textWrapping"/>
      </w:r>
      <w:r>
        <w:t>const int MaxRaskCount = 100;</w:t>
      </w:r>
      <w:r>
        <w:br w:type="textWrapping"/>
      </w:r>
      <w:r>
        <w:t>class ThreadPool</w:t>
      </w:r>
      <w:r>
        <w:br w:type="textWrapping"/>
      </w:r>
      <w:r>
        <w:t>{</w:t>
      </w:r>
      <w:r>
        <w:br w:type="textWrapping"/>
      </w:r>
      <w:r>
        <w:t xml:space="preserve">  using Task = std::function&lt;void()&gt;;</w:t>
      </w:r>
      <w:r>
        <w:br w:type="textWrapping"/>
      </w:r>
      <w:r>
        <w:t xml:space="preserve">  TreadPool(int numThread = std::thread""hardware_concurrency()):m_queue(MaxTaskCount)</w:t>
      </w:r>
      <w:r>
        <w:br w:type="textWrapping"/>
      </w:r>
      <w:r>
        <w:t xml:space="preserve">  {</w:t>
      </w:r>
      <w:r>
        <w:br w:type="textWrapping"/>
      </w:r>
      <w:r>
        <w:t xml:space="preserve">    Start(numThreads);</w:t>
      </w:r>
      <w:r>
        <w:br w:type="textWrapping"/>
      </w:r>
      <w:r>
        <w:t xml:space="preserve">  }</w:t>
      </w:r>
      <w:r>
        <w:br w:type="textWrapping"/>
      </w:r>
      <w:r>
        <w:t xml:space="preserve">  ~ThreadPool(void)</w:t>
      </w:r>
      <w:r>
        <w:br w:type="textWrapping"/>
      </w:r>
      <w:r>
        <w:t xml:space="preserve">  {</w:t>
      </w:r>
      <w:r>
        <w:br w:type="textWrapping"/>
      </w:r>
      <w:r>
        <w:t xml:space="preserve">  //如果没有停止时则主动停止线程池</w:t>
      </w:r>
      <w:r>
        <w:br w:type="textWrapping"/>
      </w:r>
      <w:r>
        <w:t xml:space="preserve">  Stop();</w:t>
      </w:r>
      <w:r>
        <w:br w:type="textWrapping"/>
      </w:r>
      <w:r>
        <w:t>}</w:t>
      </w:r>
      <w:r>
        <w:br w:type="textWrapping"/>
      </w:r>
      <w:r>
        <w:t xml:space="preserve">  void Stop()</w:t>
      </w:r>
      <w:r>
        <w:br w:type="textWrapping"/>
      </w:r>
      <w:r>
        <w:t xml:space="preserve">  {</w:t>
      </w:r>
      <w:r>
        <w:br w:type="textWrapping"/>
      </w:r>
      <w:r>
        <w:t xml:space="preserve">    //保证多线程情况下值调用一次stopthreadgroup</w:t>
      </w:r>
      <w:r>
        <w:br w:type="textWrapping"/>
      </w:r>
      <w:r>
        <w:t xml:space="preserve">    std::call_once(m_flag,[this]{StopThreadGroup();});</w:t>
      </w:r>
      <w:r>
        <w:br w:type="textWrapping"/>
      </w:r>
      <w:r>
        <w:t xml:space="preserve">  }</w:t>
      </w:r>
      <w:r>
        <w:br w:type="textWrapping"/>
      </w:r>
      <w:r>
        <w:t xml:space="preserve">  void AddTask(Task&amp;&amp;task)</w:t>
      </w:r>
      <w:r>
        <w:br w:type="textWrapping"/>
      </w:r>
      <w:r>
        <w:t xml:space="preserve">  {</w:t>
      </w:r>
      <w:r>
        <w:br w:type="textWrapping"/>
      </w:r>
      <w:r>
        <w:t>m_queue.Put(std::forward&lt;Task&gt;(task));</w:t>
      </w:r>
      <w:r>
        <w:br w:type="textWrapping"/>
      </w:r>
      <w:r>
        <w:t xml:space="preserve">  }</w:t>
      </w:r>
      <w:r>
        <w:br w:type="textWrapping"/>
      </w:r>
      <w:r>
        <w:t xml:space="preserve">  void AddTask(const Task&amp; task)</w:t>
      </w:r>
      <w:r>
        <w:br w:type="textWrapping"/>
      </w:r>
      <w:r>
        <w:t xml:space="preserve">  {</w:t>
      </w:r>
      <w:r>
        <w:br w:type="textWrapping"/>
      </w:r>
      <w:r>
        <w:t xml:space="preserve">    m_queue.Put(task);</w:t>
      </w:r>
      <w:r>
        <w:br w:type="textWrapping"/>
      </w:r>
      <w:r>
        <w:t xml:space="preserve">  }</w:t>
      </w:r>
      <w:r>
        <w:br w:type="textWrapping"/>
      </w:r>
      <w:r>
        <w:t xml:space="preserve">  private:</w:t>
      </w:r>
      <w:r>
        <w:br w:type="textWrapping"/>
      </w:r>
      <w:r>
        <w:t xml:space="preserve">  void Start(int numThreads)</w:t>
      </w:r>
      <w:r>
        <w:br w:type="textWrapping"/>
      </w:r>
      <w:r>
        <w:t xml:space="preserve">  {</w:t>
      </w:r>
      <w:r>
        <w:br w:type="textWrapping"/>
      </w:r>
      <w:r>
        <w:t xml:space="preserve">    m_running = true;</w:t>
      </w:r>
      <w:r>
        <w:br w:type="textWrapping"/>
      </w:r>
      <w:r>
        <w:t xml:space="preserve">    //创建线程组</w:t>
      </w:r>
      <w:r>
        <w:br w:type="textWrapping"/>
      </w:r>
      <w:r>
        <w:t xml:space="preserve">    for(int i=0;i&lt;numThreads;i++)</w:t>
      </w:r>
      <w:r>
        <w:br w:type="textWrapping"/>
      </w:r>
      <w:r>
        <w:t xml:space="preserve">    {</w:t>
      </w:r>
      <w:r>
        <w:br w:type="textWrapping"/>
      </w:r>
      <w:r>
        <w:t xml:space="preserve">      m_threadgroup.push_back(std::make_shared&lt;std::thread&gt;(&amp;ThreadPool::RunInThread,this));</w:t>
      </w:r>
      <w:r>
        <w:br w:type="textWrapping"/>
      </w:r>
      <w:r>
        <w:t xml:space="preserve">    }</w:t>
      </w:r>
      <w:r>
        <w:br w:type="textWrapping"/>
      </w:r>
      <w:r>
        <w:t xml:space="preserve">  }</w:t>
      </w:r>
      <w:r>
        <w:br w:type="textWrapping"/>
      </w:r>
      <w:r>
        <w:t xml:space="preserve">  void RumInThread()</w:t>
      </w:r>
      <w:r>
        <w:br w:type="textWrapping"/>
      </w:r>
      <w:r>
        <w:t xml:space="preserve">  {</w:t>
      </w:r>
      <w:r>
        <w:br w:type="textWrapping"/>
      </w:r>
      <w:r>
        <w:t xml:space="preserve">    while(m_running)</w:t>
      </w:r>
      <w:r>
        <w:br w:type="textWrapping"/>
      </w:r>
      <w:r>
        <w:t xml:space="preserve">    {</w:t>
      </w:r>
      <w:r>
        <w:br w:type="textWrapping"/>
      </w:r>
      <w:r>
        <w:t xml:space="preserve">      //取任务分别执行</w:t>
      </w:r>
      <w:r>
        <w:br w:type="textWrapping"/>
      </w:r>
      <w:r>
        <w:t xml:space="preserve">      std::list&lt;Task&gt; list;</w:t>
      </w:r>
      <w:r>
        <w:br w:type="textWrapping"/>
      </w:r>
      <w:r>
        <w:t xml:space="preserve">      m_queue.Task(task);</w:t>
      </w:r>
      <w:r>
        <w:br w:type="textWrapping"/>
      </w:r>
      <w:r>
        <w:t xml:space="preserve">      </w:t>
      </w:r>
      <w:r>
        <w:br w:type="textWrapping"/>
      </w:r>
      <w:r>
        <w:t xml:space="preserve">      for(auto&amp; task : list)</w:t>
      </w:r>
      <w:r>
        <w:br w:type="textWrapping"/>
      </w:r>
      <w:r>
        <w:t xml:space="preserve">      {</w:t>
      </w:r>
      <w:r>
        <w:br w:type="textWrapping"/>
      </w:r>
      <w:r>
        <w:t xml:space="preserve">        if(!m_running)</w:t>
      </w:r>
      <w:r>
        <w:br w:type="textWrapping"/>
      </w:r>
      <w:r>
        <w:t xml:space="preserve">          return ;</w:t>
      </w:r>
      <w:r>
        <w:br w:type="textWrapping"/>
      </w:r>
      <w:r>
        <w:t xml:space="preserve">        task();</w:t>
      </w:r>
      <w:r>
        <w:br w:type="textWrapping"/>
      </w:r>
      <w:r>
        <w:t xml:space="preserve">      }</w:t>
      </w:r>
      <w:r>
        <w:br w:type="textWrapping"/>
      </w:r>
      <w:r>
        <w:t xml:space="preserve">    }</w:t>
      </w:r>
      <w:r>
        <w:br w:type="textWrapping"/>
      </w:r>
      <w:r>
        <w:t xml:space="preserve">  }</w:t>
      </w:r>
      <w:r>
        <w:br w:type="textWrapping"/>
      </w:r>
      <w:r>
        <w:t xml:space="preserve">  void StopThradGroup()</w:t>
      </w:r>
      <w:r>
        <w:br w:type="textWrapping"/>
      </w:r>
      <w:r>
        <w:t xml:space="preserve">  {</w:t>
      </w:r>
      <w:r>
        <w:br w:type="textWrapping"/>
      </w:r>
      <w:r>
        <w:t xml:space="preserve">    m_queue.Stop();//让同步队列中的线程停止</w:t>
      </w:r>
      <w:r>
        <w:br w:type="textWrapping"/>
      </w:r>
      <w:r>
        <w:t xml:space="preserve">    m_running = false;//置为flase，让内部线程跳出循环并退出</w:t>
      </w:r>
      <w:r>
        <w:br w:type="textWrapping"/>
      </w:r>
      <w:r>
        <w:t xml:space="preserve">    </w:t>
      </w:r>
      <w:r>
        <w:br w:type="textWrapping"/>
      </w:r>
      <w:r>
        <w:t xml:space="preserve">    for(auto thread : m_threadgroup) //等待线程结束</w:t>
      </w:r>
      <w:r>
        <w:br w:type="textWrapping"/>
      </w:r>
      <w:r>
        <w:t xml:space="preserve">    {</w:t>
      </w:r>
      <w:r>
        <w:br w:type="textWrapping"/>
      </w:r>
      <w:r>
        <w:t xml:space="preserve">      if(thrad)</w:t>
      </w:r>
      <w:r>
        <w:br w:type="textWrapping"/>
      </w:r>
      <w:r>
        <w:t xml:space="preserve">        thrad -&gt; join();</w:t>
      </w:r>
      <w:r>
        <w:br w:type="textWrapping"/>
      </w:r>
      <w:r>
        <w:t xml:space="preserve">      </w:t>
      </w:r>
      <w:r>
        <w:br w:type="textWrapping"/>
      </w:r>
      <w:r>
        <w:t xml:space="preserve">    }</w:t>
      </w:r>
      <w:r>
        <w:br w:type="textWrapping"/>
      </w:r>
      <w:r>
        <w:t xml:space="preserve">    m_threadgroup.clear();</w:t>
      </w:r>
      <w:r>
        <w:br w:type="textWrapping"/>
      </w:r>
      <w:r>
        <w:t xml:space="preserve">  }</w:t>
      </w:r>
      <w:r>
        <w:br w:type="textWrapping"/>
      </w:r>
      <w:r>
        <w:br w:type="textWrapping"/>
      </w:r>
      <w:r>
        <w:t xml:space="preserve">  std::list&lt;std::shared_ptr&lt;std::thread&gt;&gt; m_threadgroup; //处理任务的线程组</w:t>
      </w:r>
      <w:r>
        <w:br w:type="textWrapping"/>
      </w:r>
      <w:r>
        <w:t xml:space="preserve">  SyncQueue&lt;Task&gt; m_queue;//同步队列</w:t>
      </w:r>
      <w:r>
        <w:br w:type="textWrapping"/>
      </w:r>
      <w:r>
        <w:t xml:space="preserve">  atomic_bool m_running;//是否停止的标志</w:t>
      </w:r>
      <w:r>
        <w:br w:type="textWrapping"/>
      </w:r>
      <w:r>
        <w:t xml:space="preserve">  std::once_flag m_flag;</w:t>
      </w:r>
      <w:r>
        <w:br w:type="textWrapping"/>
      </w:r>
      <w:r>
        <w:t>};</w:t>
      </w:r>
      <w:r>
        <w:br w:type="textWrapping"/>
      </w:r>
    </w:p>
    <w:p/>
    <w:p>
      <w:pPr>
        <w:pStyle w:val="3"/>
        <w:spacing w:line="204" w:lineRule="auto"/>
      </w:pPr>
      <w:r>
        <w:rPr>
          <w:b/>
          <w:sz w:val="32"/>
        </w:rPr>
        <w:t>9.5 应用实例</w:t>
      </w:r>
    </w:p>
    <w:p>
      <w:r>
        <w:t>在这个例子中，线程池将初始化创建两个线程，然后外部线程将不断地想线程中添加新任务，线程池内部的线程将会并行处理同步队列的任务。</w:t>
      </w:r>
    </w:p>
    <w:p>
      <w:pPr>
        <w:pStyle w:val="8"/>
        <w:shd w:val="clear" w:color="auto" w:fill="D0CECE"/>
      </w:pPr>
      <w:r>
        <w:t>void TestThdPool()</w:t>
      </w:r>
      <w:r>
        <w:br w:type="textWrapping"/>
      </w:r>
      <w:r>
        <w:t>{</w:t>
      </w:r>
      <w:r>
        <w:br w:type="textWrapping"/>
      </w:r>
      <w:r>
        <w:t xml:space="preserve">  ThreadPool pool;</w:t>
      </w:r>
      <w:r>
        <w:br w:type="textWrapping"/>
      </w:r>
      <w:r>
        <w:t xml:space="preserve">  </w:t>
      </w:r>
      <w:r>
        <w:br w:type="textWrapping"/>
      </w:r>
      <w:r>
        <w:t xml:space="preserve">  std::thread thd1([&amp;pool]{</w:t>
      </w:r>
      <w:r>
        <w:br w:type="textWrapping"/>
      </w:r>
      <w:r>
        <w:t xml:space="preserve">    for(int i = 0 ; i&lt;10;i++)</w:t>
      </w:r>
      <w:r>
        <w:br w:type="textWrapping"/>
      </w:r>
      <w:r>
        <w:t xml:space="preserve">    {</w:t>
      </w:r>
      <w:r>
        <w:br w:type="textWrapping"/>
      </w:r>
      <w:r>
        <w:t xml:space="preserve">      auto thdID = this_thread::get_id();</w:t>
      </w:r>
      <w:r>
        <w:br w:type="textWrapping"/>
      </w:r>
      <w:r>
        <w:t xml:space="preserve">      pool.AddTasj([thdId]{</w:t>
      </w:r>
      <w:r>
        <w:br w:type="textWrapping"/>
      </w:r>
      <w:r>
        <w:t xml:space="preserve">        std::cout&lt;&lt;"同步层线程1的线程ID："&lt;&lt;thdId&lt;&lt;std::endl;</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std::thread thd2([&amp;pool]{</w:t>
      </w:r>
      <w:r>
        <w:br w:type="textWrapping"/>
      </w:r>
      <w:r>
        <w:t xml:space="preserve">    for(int i = 0 ; i&lt;10;i++)</w:t>
      </w:r>
      <w:r>
        <w:br w:type="textWrapping"/>
      </w:r>
      <w:r>
        <w:t xml:space="preserve">    {</w:t>
      </w:r>
      <w:r>
        <w:br w:type="textWrapping"/>
      </w:r>
      <w:r>
        <w:t xml:space="preserve">      auto thdID = this_thread::get_id();</w:t>
      </w:r>
      <w:r>
        <w:br w:type="textWrapping"/>
      </w:r>
      <w:r>
        <w:t xml:space="preserve">      pool.AddTasj([thdId]{</w:t>
      </w:r>
      <w:r>
        <w:br w:type="textWrapping"/>
      </w:r>
      <w:r>
        <w:t xml:space="preserve">        std::cout&lt;&lt;"同步层线程2的线程ID："&lt;&lt;thdId&lt;&lt;std::endl;</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this_thread::sleep_for(std::chrono::second(2));</w:t>
      </w:r>
      <w:r>
        <w:br w:type="textWrapping"/>
      </w:r>
      <w:r>
        <w:t xml:space="preserve">  getchar();</w:t>
      </w:r>
      <w:r>
        <w:br w:type="textWrapping"/>
      </w:r>
      <w:r>
        <w:t xml:space="preserve">  pool.Stop();</w:t>
      </w:r>
      <w:r>
        <w:br w:type="textWrapping"/>
      </w:r>
      <w:r>
        <w:t xml:space="preserve">  thd1.join();</w:t>
      </w:r>
      <w:r>
        <w:br w:type="textWrapping"/>
      </w:r>
      <w:r>
        <w:t xml:space="preserve">  thd2.join();</w:t>
      </w:r>
      <w:r>
        <w:br w:type="textWrapping"/>
      </w:r>
      <w:r>
        <w:t>}</w:t>
      </w:r>
    </w:p>
    <w:p/>
    <w:p/>
    <w:p>
      <w:pPr>
        <w:pStyle w:val="2"/>
        <w:spacing w:line="204" w:lineRule="auto"/>
        <w:jc w:val="left"/>
      </w:pPr>
      <w:r>
        <w:rPr>
          <w:b/>
          <w:sz w:val="40"/>
        </w:rPr>
        <w:t>第10章 开发一个轻量级的AOP库 （后续暂时不想看）</w:t>
      </w:r>
    </w:p>
    <w:p>
      <w:pPr>
        <w:pStyle w:val="2"/>
        <w:spacing w:line="204" w:lineRule="auto"/>
        <w:jc w:val="left"/>
      </w:pPr>
      <w:r>
        <w:rPr>
          <w:b/>
          <w:sz w:val="40"/>
        </w:rPr>
        <w:t>第11章 开发一个轻量级的IoC容器</w:t>
      </w:r>
    </w:p>
    <w:p>
      <w:pPr>
        <w:pStyle w:val="2"/>
        <w:spacing w:line="204" w:lineRule="auto"/>
        <w:jc w:val="left"/>
      </w:pPr>
      <w:r>
        <w:rPr>
          <w:b/>
          <w:sz w:val="40"/>
        </w:rPr>
        <w:t>第12章 开发一个对象的消息总线库</w:t>
      </w:r>
    </w:p>
    <w:p>
      <w:pPr>
        <w:pStyle w:val="2"/>
        <w:spacing w:line="204" w:lineRule="auto"/>
        <w:jc w:val="left"/>
      </w:pPr>
      <w:r>
        <w:rPr>
          <w:b/>
          <w:sz w:val="40"/>
        </w:rPr>
        <w:t>第13章 封装sqlite库</w:t>
      </w:r>
    </w:p>
    <w:p>
      <w:pPr>
        <w:pStyle w:val="2"/>
        <w:spacing w:line="204" w:lineRule="auto"/>
        <w:jc w:val="left"/>
      </w:pPr>
      <w:r>
        <w:rPr>
          <w:b/>
          <w:sz w:val="40"/>
        </w:rPr>
        <w:t>第14章 开发一个linq to objects库</w:t>
      </w:r>
    </w:p>
    <w:p>
      <w:pPr>
        <w:pStyle w:val="2"/>
        <w:spacing w:line="204" w:lineRule="auto"/>
        <w:jc w:val="left"/>
      </w:pPr>
      <w:r>
        <w:rPr>
          <w:b/>
          <w:sz w:val="40"/>
        </w:rPr>
        <w:t>第15章 开发一个轻量级的并行task库</w:t>
      </w:r>
    </w:p>
    <w:p>
      <w:pPr>
        <w:pStyle w:val="2"/>
        <w:spacing w:line="204" w:lineRule="auto"/>
        <w:jc w:val="left"/>
      </w:pPr>
      <w:r>
        <w:rPr>
          <w:b/>
          <w:sz w:val="40"/>
        </w:rPr>
        <w:t>第16章 开发一个简单的通信程序</w:t>
      </w:r>
    </w:p>
    <w:p/>
    <w:sectPr>
      <w:pgSz w:w="11895" w:h="16830" w:orient="landscape"/>
      <w:pgMar w:top="1440" w:right="1080" w:bottom="1440" w:left="1080" w:header="638" w:footer="6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1">
    <w:nsid w:val="845B5372"/>
    <w:multiLevelType w:val="multilevel"/>
    <w:tmpl w:val="845B5372"/>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2">
    <w:nsid w:val="8461FADE"/>
    <w:multiLevelType w:val="singleLevel"/>
    <w:tmpl w:val="8461FADE"/>
    <w:lvl w:ilvl="0" w:tentative="0">
      <w:start w:val="1"/>
      <w:numFmt w:val="bullet"/>
      <w:lvlText w:val="●"/>
      <w:lvlJc w:val="left"/>
      <w:pPr>
        <w:ind w:left="420" w:hanging="420"/>
      </w:pPr>
    </w:lvl>
  </w:abstractNum>
  <w:abstractNum w:abstractNumId="3">
    <w:nsid w:val="8CAEB125"/>
    <w:multiLevelType w:val="multilevel"/>
    <w:tmpl w:val="8CAEB125"/>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4">
    <w:nsid w:val="91995D4F"/>
    <w:multiLevelType w:val="multilevel"/>
    <w:tmpl w:val="91995D4F"/>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5">
    <w:nsid w:val="9239341B"/>
    <w:multiLevelType w:val="singleLevel"/>
    <w:tmpl w:val="9239341B"/>
    <w:lvl w:ilvl="0" w:tentative="0">
      <w:start w:val="1"/>
      <w:numFmt w:val="bullet"/>
      <w:lvlText w:val="●"/>
      <w:lvlJc w:val="left"/>
      <w:pPr>
        <w:ind w:left="420" w:hanging="420"/>
      </w:pPr>
    </w:lvl>
  </w:abstractNum>
  <w:abstractNum w:abstractNumId="6">
    <w:nsid w:val="9288B902"/>
    <w:multiLevelType w:val="multilevel"/>
    <w:tmpl w:val="9288B902"/>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7">
    <w:nsid w:val="9C8AC8EF"/>
    <w:multiLevelType w:val="multilevel"/>
    <w:tmpl w:val="9C8AC8EF"/>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8">
    <w:nsid w:val="B0F1ACD9"/>
    <w:multiLevelType w:val="singleLevel"/>
    <w:tmpl w:val="B0F1ACD9"/>
    <w:lvl w:ilvl="0" w:tentative="0">
      <w:start w:val="1"/>
      <w:numFmt w:val="bullet"/>
      <w:lvlText w:val="●"/>
      <w:lvlJc w:val="left"/>
      <w:pPr>
        <w:ind w:left="420" w:hanging="420"/>
      </w:pPr>
    </w:lvl>
  </w:abstractNum>
  <w:abstractNum w:abstractNumId="9">
    <w:nsid w:val="B5E306ED"/>
    <w:multiLevelType w:val="singleLevel"/>
    <w:tmpl w:val="B5E306ED"/>
    <w:lvl w:ilvl="0" w:tentative="0">
      <w:start w:val="1"/>
      <w:numFmt w:val="bullet"/>
      <w:lvlText w:val="●"/>
      <w:lvlJc w:val="left"/>
      <w:pPr>
        <w:ind w:left="420" w:hanging="420"/>
      </w:pPr>
    </w:lvl>
  </w:abstractNum>
  <w:abstractNum w:abstractNumId="10">
    <w:nsid w:val="B8CEF35B"/>
    <w:multiLevelType w:val="multilevel"/>
    <w:tmpl w:val="B8CEF35B"/>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11">
    <w:nsid w:val="BB64CFA9"/>
    <w:multiLevelType w:val="multilevel"/>
    <w:tmpl w:val="BB64CFA9"/>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12">
    <w:nsid w:val="BE923771"/>
    <w:multiLevelType w:val="multilevel"/>
    <w:tmpl w:val="BE923771"/>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13">
    <w:nsid w:val="BF205925"/>
    <w:multiLevelType w:val="multilevel"/>
    <w:tmpl w:val="BF205925"/>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14">
    <w:nsid w:val="C8879AEF"/>
    <w:multiLevelType w:val="singleLevel"/>
    <w:tmpl w:val="C8879AEF"/>
    <w:lvl w:ilvl="0" w:tentative="0">
      <w:start w:val="1"/>
      <w:numFmt w:val="decimal"/>
      <w:lvlText w:val="%1."/>
      <w:lvlJc w:val="left"/>
      <w:pPr>
        <w:ind w:left="420" w:hanging="420"/>
      </w:pPr>
    </w:lvl>
  </w:abstractNum>
  <w:abstractNum w:abstractNumId="15">
    <w:nsid w:val="CF092B84"/>
    <w:multiLevelType w:val="multilevel"/>
    <w:tmpl w:val="CF092B84"/>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16">
    <w:nsid w:val="D7F9FE59"/>
    <w:multiLevelType w:val="multilevel"/>
    <w:tmpl w:val="D7F9FE59"/>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17">
    <w:nsid w:val="DCBA6B53"/>
    <w:multiLevelType w:val="multilevel"/>
    <w:tmpl w:val="DCBA6B53"/>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18">
    <w:nsid w:val="E093A4B0"/>
    <w:multiLevelType w:val="singleLevel"/>
    <w:tmpl w:val="E093A4B0"/>
    <w:lvl w:ilvl="0" w:tentative="0">
      <w:start w:val="1"/>
      <w:numFmt w:val="bullet"/>
      <w:lvlText w:val="●"/>
      <w:lvlJc w:val="left"/>
      <w:pPr>
        <w:ind w:left="420" w:hanging="420"/>
      </w:pPr>
    </w:lvl>
  </w:abstractNum>
  <w:abstractNum w:abstractNumId="19">
    <w:nsid w:val="F4B5D9F5"/>
    <w:multiLevelType w:val="multilevel"/>
    <w:tmpl w:val="F4B5D9F5"/>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20">
    <w:nsid w:val="F7735DC9"/>
    <w:multiLevelType w:val="singleLevel"/>
    <w:tmpl w:val="F7735DC9"/>
    <w:lvl w:ilvl="0" w:tentative="0">
      <w:start w:val="1"/>
      <w:numFmt w:val="bullet"/>
      <w:lvlText w:val="●"/>
      <w:lvlJc w:val="left"/>
      <w:pPr>
        <w:ind w:left="420" w:hanging="420"/>
      </w:pPr>
    </w:lvl>
  </w:abstractNum>
  <w:abstractNum w:abstractNumId="21">
    <w:nsid w:val="0053208E"/>
    <w:multiLevelType w:val="multilevel"/>
    <w:tmpl w:val="0053208E"/>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22">
    <w:nsid w:val="0248C179"/>
    <w:multiLevelType w:val="multilevel"/>
    <w:tmpl w:val="0248C179"/>
    <w:lvl w:ilvl="0" w:tentative="0">
      <w:start w:val="0"/>
      <w:numFmt w:val="decimal"/>
      <w:lvlText w:val=""/>
      <w:lvlJc w:val="left"/>
    </w:lvl>
    <w:lvl w:ilvl="1" w:tentative="0">
      <w:start w:val="1"/>
      <w:numFmt w:val="lowerLetter"/>
      <w:lvlText w:val="%2."/>
      <w:lvlJc w:val="left"/>
      <w:pPr>
        <w:ind w:left="840" w:hanging="420"/>
      </w:pPr>
    </w:lvl>
  </w:abstractNum>
  <w:abstractNum w:abstractNumId="23">
    <w:nsid w:val="03D62ECE"/>
    <w:multiLevelType w:val="multilevel"/>
    <w:tmpl w:val="03D62ECE"/>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24">
    <w:nsid w:val="0E640482"/>
    <w:multiLevelType w:val="singleLevel"/>
    <w:tmpl w:val="0E640482"/>
    <w:lvl w:ilvl="0" w:tentative="0">
      <w:start w:val="1"/>
      <w:numFmt w:val="decimal"/>
      <w:lvlText w:val="%1."/>
      <w:lvlJc w:val="left"/>
      <w:pPr>
        <w:ind w:left="420" w:hanging="420"/>
      </w:pPr>
    </w:lvl>
  </w:abstractNum>
  <w:abstractNum w:abstractNumId="25">
    <w:nsid w:val="1ACDE60F"/>
    <w:multiLevelType w:val="singleLevel"/>
    <w:tmpl w:val="1ACDE60F"/>
    <w:lvl w:ilvl="0" w:tentative="0">
      <w:start w:val="1"/>
      <w:numFmt w:val="bullet"/>
      <w:lvlText w:val="●"/>
      <w:lvlJc w:val="left"/>
      <w:pPr>
        <w:ind w:left="420" w:hanging="420"/>
      </w:pPr>
    </w:lvl>
  </w:abstractNum>
  <w:abstractNum w:abstractNumId="26">
    <w:nsid w:val="243FCF68"/>
    <w:multiLevelType w:val="multilevel"/>
    <w:tmpl w:val="243FCF68"/>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27">
    <w:nsid w:val="2470EC97"/>
    <w:multiLevelType w:val="multilevel"/>
    <w:tmpl w:val="2470EC97"/>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28">
    <w:nsid w:val="25B654F3"/>
    <w:multiLevelType w:val="multilevel"/>
    <w:tmpl w:val="25B654F3"/>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29">
    <w:nsid w:val="2A8F537B"/>
    <w:multiLevelType w:val="multilevel"/>
    <w:tmpl w:val="2A8F537B"/>
    <w:lvl w:ilvl="0" w:tentative="0">
      <w:start w:val="0"/>
      <w:numFmt w:val="decimal"/>
      <w:lvlText w:val=""/>
      <w:lvlJc w:val="left"/>
    </w:lvl>
    <w:lvl w:ilvl="1" w:tentative="0">
      <w:start w:val="1"/>
      <w:numFmt w:val="lowerLetter"/>
      <w:lvlText w:val="%2."/>
      <w:lvlJc w:val="left"/>
      <w:pPr>
        <w:ind w:left="840" w:hanging="420"/>
      </w:pPr>
    </w:lvl>
  </w:abstractNum>
  <w:abstractNum w:abstractNumId="30">
    <w:nsid w:val="30FC5B15"/>
    <w:multiLevelType w:val="multilevel"/>
    <w:tmpl w:val="30FC5B15"/>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31">
    <w:nsid w:val="39A0D9AC"/>
    <w:multiLevelType w:val="multilevel"/>
    <w:tmpl w:val="39A0D9AC"/>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32">
    <w:nsid w:val="46A08BB8"/>
    <w:multiLevelType w:val="multilevel"/>
    <w:tmpl w:val="46A08BB8"/>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33">
    <w:nsid w:val="4C1BAE26"/>
    <w:multiLevelType w:val="multilevel"/>
    <w:tmpl w:val="4C1BAE26"/>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34">
    <w:nsid w:val="4D4DC07F"/>
    <w:multiLevelType w:val="singleLevel"/>
    <w:tmpl w:val="4D4DC07F"/>
    <w:lvl w:ilvl="0" w:tentative="0">
      <w:start w:val="1"/>
      <w:numFmt w:val="bullet"/>
      <w:lvlText w:val="●"/>
      <w:lvlJc w:val="left"/>
      <w:pPr>
        <w:ind w:left="420" w:hanging="420"/>
      </w:pPr>
    </w:lvl>
  </w:abstractNum>
  <w:abstractNum w:abstractNumId="35">
    <w:nsid w:val="4D94DA66"/>
    <w:multiLevelType w:val="singleLevel"/>
    <w:tmpl w:val="4D94DA66"/>
    <w:lvl w:ilvl="0" w:tentative="0">
      <w:start w:val="1"/>
      <w:numFmt w:val="bullet"/>
      <w:lvlText w:val="●"/>
      <w:lvlJc w:val="left"/>
      <w:pPr>
        <w:ind w:left="420" w:hanging="420"/>
      </w:pPr>
    </w:lvl>
  </w:abstractNum>
  <w:abstractNum w:abstractNumId="36">
    <w:nsid w:val="58765686"/>
    <w:multiLevelType w:val="multilevel"/>
    <w:tmpl w:val="58765686"/>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abstractNum>
  <w:abstractNum w:abstractNumId="37">
    <w:nsid w:val="59ADCABA"/>
    <w:multiLevelType w:val="multilevel"/>
    <w:tmpl w:val="59ADCABA"/>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38">
    <w:nsid w:val="5A241D34"/>
    <w:multiLevelType w:val="singleLevel"/>
    <w:tmpl w:val="5A241D34"/>
    <w:lvl w:ilvl="0" w:tentative="0">
      <w:start w:val="1"/>
      <w:numFmt w:val="bullet"/>
      <w:lvlText w:val="●"/>
      <w:lvlJc w:val="left"/>
      <w:pPr>
        <w:ind w:left="420" w:hanging="420"/>
      </w:pPr>
    </w:lvl>
  </w:abstractNum>
  <w:abstractNum w:abstractNumId="39">
    <w:nsid w:val="5E29AB5A"/>
    <w:multiLevelType w:val="multilevel"/>
    <w:tmpl w:val="5E29AB5A"/>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40">
    <w:nsid w:val="5FFFB1A7"/>
    <w:multiLevelType w:val="multilevel"/>
    <w:tmpl w:val="5FFFB1A7"/>
    <w:lvl w:ilvl="0" w:tentative="0">
      <w:start w:val="0"/>
      <w:numFmt w:val="decimal"/>
      <w:lvlText w:val=""/>
      <w:lvlJc w:val="left"/>
    </w:lvl>
    <w:lvl w:ilvl="1" w:tentative="0">
      <w:start w:val="1"/>
      <w:numFmt w:val="lowerLetter"/>
      <w:lvlText w:val="%2."/>
      <w:lvlJc w:val="left"/>
      <w:pPr>
        <w:ind w:left="840" w:hanging="420"/>
      </w:pPr>
    </w:lvl>
  </w:abstractNum>
  <w:abstractNum w:abstractNumId="41">
    <w:nsid w:val="60382F6E"/>
    <w:multiLevelType w:val="multilevel"/>
    <w:tmpl w:val="60382F6E"/>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lvl w:ilvl="3" w:tentative="0">
      <w:start w:val="1"/>
      <w:numFmt w:val="bullet"/>
      <w:lvlText w:val="●"/>
      <w:lvlJc w:val="left"/>
      <w:pPr>
        <w:ind w:left="1680" w:hanging="420"/>
      </w:pPr>
    </w:lvl>
  </w:abstractNum>
  <w:abstractNum w:abstractNumId="42">
    <w:nsid w:val="629F7852"/>
    <w:multiLevelType w:val="singleLevel"/>
    <w:tmpl w:val="629F7852"/>
    <w:lvl w:ilvl="0" w:tentative="0">
      <w:start w:val="1"/>
      <w:numFmt w:val="bullet"/>
      <w:lvlText w:val="●"/>
      <w:lvlJc w:val="left"/>
      <w:pPr>
        <w:ind w:left="420" w:hanging="420"/>
      </w:pPr>
    </w:lvl>
  </w:abstractNum>
  <w:abstractNum w:abstractNumId="43">
    <w:nsid w:val="72183CF9"/>
    <w:multiLevelType w:val="singleLevel"/>
    <w:tmpl w:val="72183CF9"/>
    <w:lvl w:ilvl="0" w:tentative="0">
      <w:start w:val="1"/>
      <w:numFmt w:val="bullet"/>
      <w:lvlText w:val="●"/>
      <w:lvlJc w:val="left"/>
      <w:pPr>
        <w:ind w:left="420" w:hanging="420"/>
      </w:pPr>
    </w:lvl>
  </w:abstractNum>
  <w:abstractNum w:abstractNumId="44">
    <w:nsid w:val="77ECEA79"/>
    <w:multiLevelType w:val="multilevel"/>
    <w:tmpl w:val="77ECEA79"/>
    <w:lvl w:ilvl="0" w:tentative="0">
      <w:start w:val="1"/>
      <w:numFmt w:val="bullet"/>
      <w:lvlText w:val="●"/>
      <w:lvlJc w:val="left"/>
      <w:pPr>
        <w:ind w:left="420" w:hanging="420"/>
      </w:pPr>
    </w:lvl>
    <w:lvl w:ilvl="1" w:tentative="0">
      <w:start w:val="1"/>
      <w:numFmt w:val="bullet"/>
      <w:lvlText w:val="○"/>
      <w:lvlJc w:val="left"/>
      <w:pPr>
        <w:ind w:left="840" w:hanging="420"/>
      </w:pPr>
    </w:lvl>
    <w:lvl w:ilvl="2" w:tentative="0">
      <w:start w:val="1"/>
      <w:numFmt w:val="bullet"/>
      <w:lvlText w:val="■"/>
      <w:lvlJc w:val="left"/>
      <w:pPr>
        <w:ind w:left="1260" w:hanging="420"/>
      </w:pPr>
    </w:lvl>
    <w:lvl w:ilvl="3" w:tentative="0">
      <w:start w:val="1"/>
      <w:numFmt w:val="bullet"/>
      <w:lvlText w:val="●"/>
      <w:lvlJc w:val="left"/>
      <w:pPr>
        <w:ind w:left="1680" w:hanging="420"/>
      </w:pPr>
    </w:lvl>
  </w:abstractNum>
  <w:abstractNum w:abstractNumId="45">
    <w:nsid w:val="79AA4FA4"/>
    <w:multiLevelType w:val="multilevel"/>
    <w:tmpl w:val="79AA4FA4"/>
    <w:lvl w:ilvl="0" w:tentative="0">
      <w:start w:val="1"/>
      <w:numFmt w:val="bullet"/>
      <w:lvlText w:val="●"/>
      <w:lvlJc w:val="left"/>
      <w:pPr>
        <w:ind w:left="420" w:hanging="420"/>
      </w:pPr>
    </w:lvl>
    <w:lvl w:ilvl="1" w:tentative="0">
      <w:start w:val="1"/>
      <w:numFmt w:val="bullet"/>
      <w:lvlText w:val="○"/>
      <w:lvlJc w:val="left"/>
      <w:pPr>
        <w:ind w:left="840" w:hanging="420"/>
      </w:pPr>
    </w:lvl>
  </w:abstractNum>
  <w:abstractNum w:abstractNumId="46">
    <w:nsid w:val="7C246926"/>
    <w:multiLevelType w:val="multilevel"/>
    <w:tmpl w:val="7C246926"/>
    <w:lvl w:ilvl="0" w:tentative="0">
      <w:start w:val="0"/>
      <w:numFmt w:val="decimal"/>
      <w:lvlText w:val=""/>
      <w:lvlJc w:val="left"/>
    </w:lvl>
    <w:lvl w:ilvl="1" w:tentative="0">
      <w:start w:val="1"/>
      <w:numFmt w:val="lowerLetter"/>
      <w:lvlText w:val="%2."/>
      <w:lvlJc w:val="left"/>
      <w:pPr>
        <w:ind w:left="840" w:hanging="420"/>
      </w:pPr>
    </w:lvl>
    <w:lvl w:ilvl="2" w:tentative="0">
      <w:start w:val="1"/>
      <w:numFmt w:val="lowerRoman"/>
      <w:lvlText w:val="%3."/>
      <w:lvlJc w:val="left"/>
      <w:pPr>
        <w:ind w:left="1260" w:hanging="420"/>
      </w:pPr>
    </w:lvl>
  </w:abstractNum>
  <w:abstractNum w:abstractNumId="47">
    <w:nsid w:val="7DEC2089"/>
    <w:multiLevelType w:val="multilevel"/>
    <w:tmpl w:val="7DEC2089"/>
    <w:lvl w:ilvl="0" w:tentative="0">
      <w:start w:val="1"/>
      <w:numFmt w:val="bullet"/>
      <w:lvlText w:val="●"/>
      <w:lvlJc w:val="left"/>
      <w:pPr>
        <w:ind w:left="420" w:hanging="420"/>
      </w:pPr>
    </w:lvl>
    <w:lvl w:ilvl="1" w:tentative="0">
      <w:start w:val="1"/>
      <w:numFmt w:val="bullet"/>
      <w:lvlText w:val="○"/>
      <w:lvlJc w:val="left"/>
      <w:pPr>
        <w:ind w:left="840" w:hanging="420"/>
      </w:p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6"/>
  </w:num>
  <w:num w:numId="26">
    <w:abstractNumId w:val="44"/>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7"/>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5"/>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JiMTcyYjk1NDdhNGU2YjQ1ZWMwMWExMGUzYzE2YjkifQ=="/>
  </w:docVars>
  <w:rsids>
    <w:rsidRoot w:val="00000000"/>
    <w:rsid w:val="7EE73C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288" w:lineRule="auto"/>
      <w:jc w:val="both"/>
    </w:pPr>
    <w:rPr>
      <w:rFonts w:asciiTheme="minorHAnsi" w:hAnsiTheme="minorHAnsi" w:eastAsiaTheme="minorEastAsia" w:cstheme="minorBidi"/>
      <w:kern w:val="2"/>
      <w:sz w:val="21"/>
    </w:rPr>
  </w:style>
  <w:style w:type="paragraph" w:styleId="2">
    <w:name w:val="heading 1"/>
    <w:next w:val="1"/>
    <w:uiPriority w:val="0"/>
    <w:pPr>
      <w:keepNext/>
      <w:keepLines/>
      <w:spacing w:before="348" w:after="210"/>
    </w:pPr>
    <w:rPr>
      <w:rFonts w:asciiTheme="minorHAnsi" w:hAnsiTheme="minorHAnsi" w:eastAsiaTheme="minorEastAsia" w:cstheme="minorBidi"/>
      <w:b/>
      <w:kern w:val="2"/>
      <w:sz w:val="34"/>
    </w:rPr>
  </w:style>
  <w:style w:type="paragraph" w:styleId="3">
    <w:name w:val="heading 2"/>
    <w:next w:val="1"/>
    <w:uiPriority w:val="0"/>
    <w:pPr>
      <w:keepNext/>
      <w:keepLines/>
      <w:spacing w:before="348" w:after="190"/>
    </w:pPr>
    <w:rPr>
      <w:rFonts w:asciiTheme="minorHAnsi" w:hAnsiTheme="minorHAnsi" w:eastAsiaTheme="minorEastAsia" w:cstheme="minorBidi"/>
      <w:b/>
      <w:kern w:val="2"/>
      <w:sz w:val="28"/>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 w:type="character" w:styleId="7">
    <w:name w:val="Hyperlink"/>
    <w:uiPriority w:val="0"/>
    <w:rPr>
      <w:color w:val="0563C1"/>
      <w:u w:val="single"/>
    </w:rPr>
  </w:style>
  <w:style w:type="paragraph" w:customStyle="1" w:styleId="8">
    <w:name w:val="钉钉文档代码块"/>
    <w:uiPriority w:val="0"/>
    <w:rPr>
      <w:rFonts w:asciiTheme="minorHAnsi" w:hAnsiTheme="minorHAnsi" w:eastAsiaTheme="minorEastAsia" w:cstheme="minorBidi"/>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41</Pages>
  <Words>11796</Words>
  <Characters>25865</Characters>
  <TotalTime>0</TotalTime>
  <ScaleCrop>false</ScaleCrop>
  <LinksUpToDate>false</LinksUpToDate>
  <CharactersWithSpaces>29254</CharactersWithSpaces>
  <Application>WPS Office_11.1.0.11805_F1E327BC-269C-435d-A152-05C5408002CA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耀天..</cp:lastModifiedBy>
  <dcterms:modified xsi:type="dcterms:W3CDTF">2022-06-16T06:39:42Z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2980767C7C7743D781AB5F346DCCEC9E</vt:lpwstr>
  </property>
</Properties>
</file>